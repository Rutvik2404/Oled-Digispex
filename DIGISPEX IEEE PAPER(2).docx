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2"/>
        <w:ind w:left="3913" w:right="5100" w:firstLine="0"/>
        <w:jc w:val="center"/>
        <w:rPr>
          <w:rFonts w:ascii="Calibri"/>
          <w:b/>
          <w:i/>
          <w:sz w:val="28"/>
        </w:rPr>
      </w:pPr>
      <w:r>
        <w:rPr>
          <w:rFonts w:ascii="Calibri"/>
          <w:b/>
          <w:i/>
          <w:sz w:val="28"/>
          <w:u w:val="single"/>
        </w:rPr>
        <w:t>OLED DIGISPEX</w:t>
      </w:r>
    </w:p>
    <w:p>
      <w:pPr>
        <w:pStyle w:val="5"/>
        <w:rPr>
          <w:rFonts w:ascii="Calibri"/>
          <w:b/>
          <w:i/>
        </w:rPr>
      </w:pPr>
    </w:p>
    <w:p>
      <w:pPr>
        <w:pStyle w:val="5"/>
        <w:spacing w:before="6"/>
        <w:rPr>
          <w:rFonts w:ascii="Calibri"/>
          <w:b/>
          <w:i/>
          <w:sz w:val="28"/>
        </w:rPr>
      </w:pPr>
    </w:p>
    <w:tbl>
      <w:tblPr>
        <w:tblStyle w:val="4"/>
        <w:tblW w:w="0" w:type="auto"/>
        <w:tblInd w:w="75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102"/>
        <w:gridCol w:w="41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43" w:hRule="atLeast"/>
        </w:trPr>
        <w:tc>
          <w:tcPr>
            <w:tcW w:w="4102" w:type="dxa"/>
          </w:tcPr>
          <w:p>
            <w:pPr>
              <w:pStyle w:val="8"/>
              <w:spacing w:line="261" w:lineRule="auto"/>
              <w:ind w:left="200" w:right="1432" w:firstLine="652"/>
              <w:rPr>
                <w:sz w:val="20"/>
              </w:rPr>
            </w:pPr>
            <w:r>
              <w:rPr>
                <w:sz w:val="20"/>
              </w:rPr>
              <w:t>Rutvik Shivalkar Department of Electronics and</w:t>
            </w:r>
          </w:p>
          <w:p>
            <w:pPr>
              <w:pStyle w:val="8"/>
              <w:spacing w:line="225" w:lineRule="exact"/>
              <w:ind w:left="802"/>
              <w:rPr>
                <w:sz w:val="20"/>
              </w:rPr>
            </w:pPr>
            <w:r>
              <w:rPr>
                <w:sz w:val="20"/>
              </w:rPr>
              <w:t>Telecommunication</w:t>
            </w:r>
          </w:p>
          <w:p>
            <w:pPr>
              <w:pStyle w:val="8"/>
              <w:spacing w:before="8" w:line="261" w:lineRule="auto"/>
              <w:ind w:left="250" w:right="1027" w:hanging="51"/>
              <w:rPr>
                <w:sz w:val="20"/>
              </w:rPr>
            </w:pPr>
            <w:r>
              <w:rPr>
                <w:sz w:val="20"/>
              </w:rPr>
              <w:t>K.C. College of Engineering and Management Studies and Research</w:t>
            </w:r>
          </w:p>
          <w:p>
            <w:pPr>
              <w:pStyle w:val="8"/>
              <w:spacing w:line="261" w:lineRule="auto"/>
              <w:ind w:left="200" w:firstLine="1079"/>
              <w:rPr>
                <w:sz w:val="20"/>
              </w:rPr>
            </w:pPr>
            <w:r>
              <w:rPr>
                <w:sz w:val="20"/>
              </w:rPr>
              <w:t xml:space="preserve">Mumbai, </w:t>
            </w:r>
            <w:r>
              <w:fldChar w:fldCharType="begin"/>
            </w:r>
            <w:r>
              <w:instrText xml:space="preserve"> HYPERLINK "mailto:shivalkarrutvik@kccemsr.edu.in" \h </w:instrText>
            </w:r>
            <w:r>
              <w:fldChar w:fldCharType="separate"/>
            </w:r>
            <w:r>
              <w:rPr>
                <w:color w:val="0462C1"/>
                <w:w w:val="95"/>
                <w:sz w:val="20"/>
                <w:u w:val="single" w:color="0462C1"/>
              </w:rPr>
              <w:t>shivalkarrutvik@kccemsr.edu.in</w:t>
            </w:r>
            <w:r>
              <w:rPr>
                <w:color w:val="0462C1"/>
                <w:w w:val="95"/>
                <w:sz w:val="20"/>
                <w:u w:val="single" w:color="0462C1"/>
              </w:rPr>
              <w:fldChar w:fldCharType="end"/>
            </w:r>
          </w:p>
          <w:p>
            <w:pPr>
              <w:pStyle w:val="8"/>
              <w:rPr>
                <w:rFonts w:ascii="Calibri"/>
                <w:b/>
                <w:i/>
                <w:sz w:val="22"/>
              </w:rPr>
            </w:pPr>
          </w:p>
          <w:p>
            <w:pPr>
              <w:pStyle w:val="8"/>
              <w:spacing w:before="11"/>
              <w:rPr>
                <w:rFonts w:ascii="Calibri"/>
                <w:b/>
                <w:i/>
                <w:sz w:val="17"/>
              </w:rPr>
            </w:pPr>
          </w:p>
          <w:p>
            <w:pPr>
              <w:pStyle w:val="8"/>
              <w:spacing w:line="259" w:lineRule="auto"/>
              <w:ind w:left="200" w:right="1432" w:firstLine="551"/>
              <w:rPr>
                <w:sz w:val="20"/>
              </w:rPr>
            </w:pPr>
            <w:r>
              <w:rPr>
                <w:sz w:val="20"/>
              </w:rPr>
              <w:t>Akash Suryavanshi Department of Electronics and</w:t>
            </w:r>
          </w:p>
          <w:p>
            <w:pPr>
              <w:pStyle w:val="8"/>
              <w:spacing w:before="1"/>
              <w:ind w:left="802"/>
              <w:rPr>
                <w:sz w:val="20"/>
              </w:rPr>
            </w:pPr>
            <w:r>
              <w:rPr>
                <w:sz w:val="20"/>
              </w:rPr>
              <w:t>Telecommunication</w:t>
            </w:r>
          </w:p>
          <w:p>
            <w:pPr>
              <w:pStyle w:val="8"/>
              <w:spacing w:before="17" w:line="261" w:lineRule="auto"/>
              <w:ind w:left="250" w:right="1027" w:hanging="51"/>
              <w:rPr>
                <w:sz w:val="20"/>
              </w:rPr>
            </w:pPr>
            <w:r>
              <w:rPr>
                <w:sz w:val="20"/>
              </w:rPr>
              <w:t>K.C. College of Engineering and Management Studies and Research</w:t>
            </w:r>
          </w:p>
          <w:p>
            <w:pPr>
              <w:pStyle w:val="8"/>
              <w:spacing w:line="225" w:lineRule="exact"/>
              <w:ind w:left="180" w:right="991"/>
              <w:jc w:val="center"/>
              <w:rPr>
                <w:sz w:val="20"/>
              </w:rPr>
            </w:pPr>
            <w:r>
              <w:rPr>
                <w:sz w:val="20"/>
              </w:rPr>
              <w:t>Mumbai,</w:t>
            </w:r>
          </w:p>
          <w:p>
            <w:pPr>
              <w:pStyle w:val="8"/>
              <w:spacing w:before="17" w:line="210" w:lineRule="exact"/>
              <w:ind w:left="180" w:right="1042"/>
              <w:jc w:val="center"/>
              <w:rPr>
                <w:sz w:val="20"/>
              </w:rPr>
            </w:pPr>
            <w:r>
              <w:fldChar w:fldCharType="begin"/>
            </w:r>
            <w:r>
              <w:instrText xml:space="preserve"> HYPERLINK "mailto:Suryavanshiakash@kccemsr.edu.in" \h </w:instrText>
            </w:r>
            <w:r>
              <w:fldChar w:fldCharType="separate"/>
            </w:r>
            <w:r>
              <w:rPr>
                <w:sz w:val="20"/>
              </w:rPr>
              <w:t>Suryavanshiakash@kccemsr.edu.in</w:t>
            </w:r>
            <w:r>
              <w:rPr>
                <w:sz w:val="20"/>
              </w:rPr>
              <w:fldChar w:fldCharType="end"/>
            </w:r>
          </w:p>
        </w:tc>
        <w:tc>
          <w:tcPr>
            <w:tcW w:w="4102" w:type="dxa"/>
          </w:tcPr>
          <w:p>
            <w:pPr>
              <w:pStyle w:val="8"/>
              <w:spacing w:line="261" w:lineRule="auto"/>
              <w:ind w:left="1050" w:right="582" w:firstLine="453"/>
              <w:rPr>
                <w:sz w:val="20"/>
              </w:rPr>
            </w:pPr>
            <w:r>
              <w:rPr>
                <w:sz w:val="20"/>
              </w:rPr>
              <w:t>Vaibhav Shingare Department of Electronics and</w:t>
            </w:r>
          </w:p>
          <w:p>
            <w:pPr>
              <w:pStyle w:val="8"/>
              <w:spacing w:line="225" w:lineRule="exact"/>
              <w:ind w:left="1652"/>
              <w:rPr>
                <w:sz w:val="20"/>
              </w:rPr>
            </w:pPr>
            <w:r>
              <w:rPr>
                <w:sz w:val="20"/>
              </w:rPr>
              <w:t>Telecommunication</w:t>
            </w:r>
          </w:p>
          <w:p>
            <w:pPr>
              <w:pStyle w:val="8"/>
              <w:spacing w:before="8" w:line="261" w:lineRule="auto"/>
              <w:ind w:left="1100" w:right="177" w:hanging="51"/>
              <w:rPr>
                <w:sz w:val="20"/>
              </w:rPr>
            </w:pPr>
            <w:r>
              <w:rPr>
                <w:sz w:val="20"/>
              </w:rPr>
              <w:t>K.C. College of Engineering and Management Studies and Research</w:t>
            </w:r>
          </w:p>
          <w:p>
            <w:pPr>
              <w:pStyle w:val="8"/>
              <w:spacing w:line="261" w:lineRule="auto"/>
              <w:ind w:left="1050" w:firstLine="1080"/>
              <w:rPr>
                <w:sz w:val="20"/>
              </w:rPr>
            </w:pPr>
            <w:r>
              <w:rPr>
                <w:sz w:val="20"/>
              </w:rPr>
              <w:t xml:space="preserve">Mumbai, </w:t>
            </w:r>
            <w:r>
              <w:fldChar w:fldCharType="begin"/>
            </w:r>
            <w:r>
              <w:instrText xml:space="preserve"> HYPERLINK "mailto:shingarevaibhav@kccemsr.edu.in" \h </w:instrText>
            </w:r>
            <w:r>
              <w:fldChar w:fldCharType="separate"/>
            </w:r>
            <w:r>
              <w:rPr>
                <w:color w:val="0462C1"/>
                <w:w w:val="95"/>
                <w:sz w:val="20"/>
                <w:u w:val="single" w:color="0462C1"/>
              </w:rPr>
              <w:t>shingarevaibhav@kccemsr.edu.in</w:t>
            </w:r>
            <w:r>
              <w:rPr>
                <w:color w:val="0462C1"/>
                <w:w w:val="95"/>
                <w:sz w:val="20"/>
                <w:u w:val="single" w:color="0462C1"/>
              </w:rPr>
              <w:fldChar w:fldCharType="end"/>
            </w:r>
          </w:p>
          <w:p>
            <w:pPr>
              <w:pStyle w:val="8"/>
              <w:rPr>
                <w:rFonts w:ascii="Calibri"/>
                <w:b/>
                <w:i/>
                <w:sz w:val="22"/>
              </w:rPr>
            </w:pPr>
          </w:p>
          <w:p>
            <w:pPr>
              <w:pStyle w:val="8"/>
              <w:spacing w:before="11"/>
              <w:rPr>
                <w:rFonts w:ascii="Calibri"/>
                <w:b/>
                <w:i/>
                <w:sz w:val="17"/>
              </w:rPr>
            </w:pPr>
          </w:p>
          <w:p>
            <w:pPr>
              <w:pStyle w:val="8"/>
              <w:spacing w:line="259" w:lineRule="auto"/>
              <w:ind w:left="1050" w:right="582" w:firstLine="753"/>
              <w:rPr>
                <w:sz w:val="20"/>
              </w:rPr>
            </w:pPr>
            <w:r>
              <w:rPr>
                <w:sz w:val="20"/>
              </w:rPr>
              <w:t>Aniket Shinde Department of Electronics and</w:t>
            </w:r>
          </w:p>
          <w:p>
            <w:pPr>
              <w:pStyle w:val="8"/>
              <w:spacing w:before="1"/>
              <w:ind w:left="1652"/>
              <w:rPr>
                <w:sz w:val="20"/>
              </w:rPr>
            </w:pPr>
            <w:r>
              <w:rPr>
                <w:sz w:val="20"/>
              </w:rPr>
              <w:t>Telecommunication</w:t>
            </w:r>
          </w:p>
          <w:p>
            <w:pPr>
              <w:pStyle w:val="8"/>
              <w:spacing w:before="17" w:line="261" w:lineRule="auto"/>
              <w:ind w:left="1100" w:right="177" w:hanging="51"/>
              <w:rPr>
                <w:sz w:val="20"/>
              </w:rPr>
            </w:pPr>
            <w:r>
              <w:rPr>
                <w:sz w:val="20"/>
              </w:rPr>
              <w:t>K.C. College of Engineering and Management Studies and Research</w:t>
            </w:r>
          </w:p>
          <w:p>
            <w:pPr>
              <w:pStyle w:val="8"/>
              <w:spacing w:line="225" w:lineRule="exact"/>
              <w:ind w:left="2130"/>
              <w:rPr>
                <w:sz w:val="20"/>
              </w:rPr>
            </w:pPr>
            <w:r>
              <w:rPr>
                <w:sz w:val="20"/>
              </w:rPr>
              <w:t>Mumbai,</w:t>
            </w:r>
          </w:p>
          <w:p>
            <w:pPr>
              <w:pStyle w:val="8"/>
              <w:spacing w:before="17" w:line="210" w:lineRule="exact"/>
              <w:ind w:left="1050"/>
              <w:rPr>
                <w:sz w:val="20"/>
              </w:rPr>
            </w:pPr>
            <w:r>
              <w:fldChar w:fldCharType="begin"/>
            </w:r>
            <w:r>
              <w:instrText xml:space="preserve"> HYPERLINK "mailto:Shindeaniket@kccemsr.edu.in" \h </w:instrText>
            </w:r>
            <w:r>
              <w:fldChar w:fldCharType="separate"/>
            </w:r>
            <w:r>
              <w:rPr>
                <w:sz w:val="20"/>
              </w:rPr>
              <w:t>Shindeaniket@kccemsr.edu.in</w:t>
            </w:r>
            <w:r>
              <w:rPr>
                <w:sz w:val="20"/>
              </w:rPr>
              <w:fldChar w:fldCharType="end"/>
            </w:r>
          </w:p>
        </w:tc>
      </w:tr>
    </w:tbl>
    <w:p>
      <w:pPr>
        <w:pStyle w:val="5"/>
        <w:spacing w:before="6"/>
        <w:rPr>
          <w:rFonts w:ascii="Calibri"/>
          <w:b/>
          <w:i/>
          <w:sz w:val="19"/>
        </w:rPr>
      </w:pPr>
    </w:p>
    <w:p>
      <w:pPr>
        <w:spacing w:after="0"/>
        <w:rPr>
          <w:rFonts w:ascii="Calibri"/>
          <w:sz w:val="19"/>
        </w:rPr>
        <w:sectPr>
          <w:type w:val="continuous"/>
          <w:pgSz w:w="11930" w:h="16850"/>
          <w:pgMar w:top="1520" w:right="500" w:bottom="280" w:left="620" w:header="720" w:footer="720" w:gutter="0"/>
          <w:cols w:space="720" w:num="1"/>
        </w:sectPr>
      </w:pPr>
    </w:p>
    <w:p>
      <w:pPr>
        <w:spacing w:before="92"/>
        <w:ind w:left="385" w:right="0" w:firstLine="0"/>
        <w:jc w:val="left"/>
        <w:rPr>
          <w:b/>
          <w:i/>
          <w:sz w:val="32"/>
        </w:rPr>
      </w:pPr>
      <w:r>
        <w:rPr>
          <w:b/>
          <w:i/>
          <w:sz w:val="32"/>
        </w:rPr>
        <w:t>Abstract</w:t>
      </w:r>
    </w:p>
    <w:p>
      <w:pPr>
        <w:spacing w:before="92"/>
        <w:ind w:left="385" w:right="0" w:firstLine="0"/>
        <w:jc w:val="left"/>
        <w:rPr>
          <w:b/>
          <w:i/>
          <w:sz w:val="32"/>
        </w:rPr>
      </w:pPr>
    </w:p>
    <w:p>
      <w:pPr>
        <w:spacing w:before="92"/>
        <w:ind w:left="385" w:right="0" w:firstLine="0"/>
        <w:jc w:val="left"/>
        <w:rPr>
          <w:b/>
          <w:i/>
          <w:sz w:val="32"/>
        </w:rPr>
      </w:pPr>
    </w:p>
    <w:p>
      <w:pPr>
        <w:spacing w:line="0" w:lineRule="atLeast"/>
        <w:rPr>
          <w:b/>
          <w:sz w:val="18"/>
        </w:rPr>
      </w:pPr>
      <w:r>
        <w:rPr>
          <w:b/>
          <w:bCs/>
          <w:sz w:val="18"/>
          <w:szCs w:val="18"/>
        </w:rPr>
        <w:t>The ultimate goal for them to become an augmented reality interface has not yet been attained due to an encumbrance of controls. Augmented reality involves superimposing interactive computer graphics images onto physical objects in the real world. This survey reviews current research issues in the area of human–computer interaction for smart glasses. The survey first studies the smart glasses available in the market and afterwards investigates the interaction methods proposed in the wide body of literature. The interaction methods can be classified into hand-held, touch, and touchless input. This paper mainly focuses on the touch and touchless input. Touch input can be further divided into on-device and on-body, while touchless input can be classified into hands-free and freehand.</w:t>
      </w:r>
      <w:r>
        <w:rPr>
          <w:rFonts w:hint="default"/>
          <w:sz w:val="24"/>
          <w:szCs w:val="24"/>
          <w:lang w:val="en-US"/>
        </w:rPr>
        <w:t xml:space="preserve">  </w:t>
      </w:r>
      <w:r>
        <w:rPr>
          <w:b/>
          <w:sz w:val="18"/>
        </w:rPr>
        <w:t>Binded by various sets of protocols many companies do not allow the employees to use mobile phones during the work hours also while one is driving using a phone is a big risk. Yet mobile phones are connecting people in an unimaginable way to the people distant from us and closer to our heart. Due to some workplace rules of not using mobile phones when on work, it may happen that one may miss some urgent call calling out an emergency. So bringing up a solution to this problem, a head mounted . With the advancement in Information and Communication Technology, smart glasses have proven to be one of</w:t>
      </w:r>
      <w:r>
        <w:rPr>
          <w:b/>
          <w:spacing w:val="-11"/>
          <w:sz w:val="18"/>
        </w:rPr>
        <w:t xml:space="preserve"> </w:t>
      </w:r>
      <w:r>
        <w:rPr>
          <w:b/>
          <w:sz w:val="18"/>
        </w:rPr>
        <w:t>the</w:t>
      </w:r>
      <w:r>
        <w:rPr>
          <w:b/>
          <w:spacing w:val="-14"/>
          <w:sz w:val="18"/>
        </w:rPr>
        <w:t xml:space="preserve"> </w:t>
      </w:r>
      <w:r>
        <w:rPr>
          <w:b/>
          <w:sz w:val="18"/>
        </w:rPr>
        <w:t>modern</w:t>
      </w:r>
      <w:r>
        <w:rPr>
          <w:b/>
          <w:spacing w:val="-11"/>
          <w:sz w:val="18"/>
        </w:rPr>
        <w:t xml:space="preserve"> </w:t>
      </w:r>
      <w:r>
        <w:rPr>
          <w:b/>
          <w:sz w:val="18"/>
        </w:rPr>
        <w:t>computing</w:t>
      </w:r>
      <w:r>
        <w:rPr>
          <w:b/>
          <w:spacing w:val="-12"/>
          <w:sz w:val="18"/>
        </w:rPr>
        <w:t xml:space="preserve"> </w:t>
      </w:r>
      <w:r>
        <w:rPr>
          <w:b/>
          <w:sz w:val="18"/>
        </w:rPr>
        <w:t>devices</w:t>
      </w:r>
      <w:r>
        <w:rPr>
          <w:b/>
          <w:spacing w:val="-12"/>
          <w:sz w:val="18"/>
        </w:rPr>
        <w:t xml:space="preserve"> </w:t>
      </w:r>
      <w:r>
        <w:rPr>
          <w:b/>
          <w:sz w:val="18"/>
        </w:rPr>
        <w:t>that</w:t>
      </w:r>
      <w:r>
        <w:rPr>
          <w:b/>
          <w:spacing w:val="-9"/>
          <w:sz w:val="18"/>
        </w:rPr>
        <w:t xml:space="preserve"> </w:t>
      </w:r>
      <w:r>
        <w:rPr>
          <w:b/>
          <w:sz w:val="18"/>
        </w:rPr>
        <w:t>unite</w:t>
      </w:r>
      <w:r>
        <w:rPr>
          <w:b/>
          <w:spacing w:val="-13"/>
          <w:sz w:val="18"/>
        </w:rPr>
        <w:t xml:space="preserve"> </w:t>
      </w:r>
      <w:r>
        <w:rPr>
          <w:b/>
          <w:sz w:val="18"/>
        </w:rPr>
        <w:t>humans</w:t>
      </w:r>
      <w:r>
        <w:rPr>
          <w:b/>
          <w:spacing w:val="-14"/>
          <w:sz w:val="18"/>
        </w:rPr>
        <w:t xml:space="preserve"> </w:t>
      </w:r>
      <w:r>
        <w:rPr>
          <w:b/>
          <w:sz w:val="18"/>
        </w:rPr>
        <w:t>and</w:t>
      </w:r>
      <w:r>
        <w:rPr>
          <w:b/>
          <w:spacing w:val="-12"/>
          <w:sz w:val="18"/>
        </w:rPr>
        <w:t xml:space="preserve"> </w:t>
      </w:r>
      <w:r>
        <w:rPr>
          <w:b/>
          <w:sz w:val="18"/>
        </w:rPr>
        <w:t>machines. The report focuses on how to develop cost effective smart glasses with basic features like date-time, call-notification using arduino board,bluetooth module, OLED panel, Lipo Battery. Smart glasses are used in medical, gaming Applications and the features can contribute to its service in other fields</w:t>
      </w:r>
      <w:r>
        <w:rPr>
          <w:b/>
          <w:spacing w:val="-5"/>
          <w:sz w:val="18"/>
        </w:rPr>
        <w:t xml:space="preserve"> </w:t>
      </w:r>
      <w:r>
        <w:rPr>
          <w:b/>
          <w:sz w:val="18"/>
        </w:rPr>
        <w:t>too.</w:t>
      </w:r>
    </w:p>
    <w:p>
      <w:pPr>
        <w:pStyle w:val="5"/>
        <w:spacing w:before="7"/>
        <w:rPr>
          <w:b/>
          <w:sz w:val="16"/>
        </w:rPr>
      </w:pPr>
    </w:p>
    <w:p>
      <w:pPr>
        <w:spacing w:before="0" w:line="259" w:lineRule="auto"/>
        <w:ind w:left="114" w:right="38" w:firstLine="268"/>
        <w:jc w:val="both"/>
        <w:rPr>
          <w:b/>
          <w:i/>
          <w:sz w:val="18"/>
        </w:rPr>
      </w:pPr>
    </w:p>
    <w:p>
      <w:pPr>
        <w:spacing w:before="0" w:line="259" w:lineRule="auto"/>
        <w:ind w:left="114" w:right="38" w:firstLine="268"/>
        <w:jc w:val="both"/>
        <w:rPr>
          <w:b/>
          <w:i/>
          <w:sz w:val="18"/>
        </w:rPr>
      </w:pPr>
    </w:p>
    <w:p>
      <w:pPr>
        <w:spacing w:before="0" w:line="259" w:lineRule="auto"/>
        <w:ind w:left="114" w:right="38" w:firstLine="268"/>
        <w:jc w:val="both"/>
        <w:rPr>
          <w:b/>
          <w:i/>
          <w:sz w:val="18"/>
        </w:rPr>
      </w:pPr>
    </w:p>
    <w:p>
      <w:pPr>
        <w:spacing w:before="0" w:line="259" w:lineRule="auto"/>
        <w:ind w:left="114" w:right="38" w:firstLine="268"/>
        <w:jc w:val="both"/>
        <w:rPr>
          <w:b/>
          <w:i/>
          <w:sz w:val="18"/>
        </w:rPr>
      </w:pPr>
    </w:p>
    <w:p>
      <w:pPr>
        <w:spacing w:before="0" w:line="259" w:lineRule="auto"/>
        <w:ind w:left="114" w:right="38" w:firstLine="268"/>
        <w:jc w:val="both"/>
        <w:rPr>
          <w:b/>
          <w:i/>
          <w:sz w:val="18"/>
        </w:rPr>
      </w:pPr>
    </w:p>
    <w:p>
      <w:pPr>
        <w:spacing w:before="0" w:line="259" w:lineRule="auto"/>
        <w:ind w:left="114" w:right="38" w:firstLine="268"/>
        <w:jc w:val="both"/>
        <w:rPr>
          <w:b/>
          <w:i/>
          <w:sz w:val="18"/>
        </w:rPr>
      </w:pPr>
    </w:p>
    <w:p>
      <w:pPr>
        <w:spacing w:before="0" w:line="259" w:lineRule="auto"/>
        <w:ind w:left="114" w:right="38" w:firstLine="268"/>
        <w:jc w:val="both"/>
        <w:rPr>
          <w:b/>
          <w:i/>
          <w:sz w:val="18"/>
        </w:rPr>
      </w:pPr>
    </w:p>
    <w:p>
      <w:pPr>
        <w:spacing w:before="0" w:line="259" w:lineRule="auto"/>
        <w:ind w:left="114" w:right="38" w:firstLine="268"/>
        <w:jc w:val="both"/>
        <w:rPr>
          <w:b/>
          <w:i/>
          <w:sz w:val="18"/>
        </w:rPr>
      </w:pPr>
    </w:p>
    <w:p>
      <w:pPr>
        <w:spacing w:before="0" w:line="259" w:lineRule="auto"/>
        <w:ind w:left="114" w:right="38" w:firstLine="268"/>
        <w:jc w:val="both"/>
        <w:rPr>
          <w:b/>
          <w:i/>
          <w:sz w:val="18"/>
        </w:rPr>
      </w:pPr>
    </w:p>
    <w:p>
      <w:pPr>
        <w:spacing w:before="0" w:line="259" w:lineRule="auto"/>
        <w:ind w:right="38"/>
        <w:jc w:val="both"/>
        <w:rPr>
          <w:rFonts w:hint="default"/>
          <w:b/>
          <w:i/>
          <w:sz w:val="18"/>
          <w:lang w:val="en-US"/>
        </w:rPr>
      </w:pPr>
      <w:r>
        <w:rPr>
          <w:b/>
          <w:i/>
          <w:sz w:val="18"/>
        </w:rPr>
        <w:t>Keywords—Arduino Uno Board, Hc-05 Bluetooth, OLED Panel, LiPo</w:t>
      </w:r>
      <w:r>
        <w:rPr>
          <w:b/>
          <w:i/>
          <w:spacing w:val="-4"/>
          <w:sz w:val="18"/>
        </w:rPr>
        <w:t xml:space="preserve"> </w:t>
      </w:r>
      <w:r>
        <w:rPr>
          <w:b/>
          <w:i/>
          <w:sz w:val="18"/>
        </w:rPr>
        <w:t>Battery</w:t>
      </w:r>
      <w:r>
        <w:rPr>
          <w:rFonts w:hint="default"/>
          <w:b/>
          <w:i/>
          <w:sz w:val="18"/>
          <w:lang w:val="en-US"/>
        </w:rPr>
        <w:t>,</w:t>
      </w:r>
      <w:r>
        <w:rPr>
          <w:rFonts w:hint="default" w:ascii="Times New Roman" w:hAnsi="Times New Roman" w:eastAsia="Helvetica" w:cs="Times New Roman"/>
          <w:b/>
          <w:bCs/>
          <w:i w:val="0"/>
          <w:iCs w:val="0"/>
          <w:caps w:val="0"/>
          <w:color w:val="333E48"/>
          <w:spacing w:val="0"/>
          <w:sz w:val="20"/>
          <w:szCs w:val="20"/>
          <w:shd w:val="clear" w:fill="FFFFFF"/>
        </w:rPr>
        <w:t>MAX30100 Pulse Oximeter Heart Rate Senso</w:t>
      </w:r>
      <w:r>
        <w:rPr>
          <w:rFonts w:hint="default" w:ascii="Times New Roman" w:hAnsi="Times New Roman" w:eastAsia="Helvetica" w:cs="Times New Roman"/>
          <w:b/>
          <w:bCs/>
          <w:i w:val="0"/>
          <w:iCs w:val="0"/>
          <w:caps w:val="0"/>
          <w:color w:val="333E48"/>
          <w:spacing w:val="0"/>
          <w:sz w:val="20"/>
          <w:szCs w:val="20"/>
          <w:shd w:val="clear" w:fill="FFFFFF"/>
          <w:lang w:val="en-US"/>
        </w:rPr>
        <w:t>r</w:t>
      </w:r>
    </w:p>
    <w:p>
      <w:pPr>
        <w:pStyle w:val="7"/>
        <w:numPr>
          <w:ilvl w:val="0"/>
          <w:numId w:val="1"/>
        </w:numPr>
        <w:tabs>
          <w:tab w:val="left" w:pos="2481"/>
          <w:tab w:val="left" w:pos="2482"/>
        </w:tabs>
        <w:spacing w:before="91" w:after="0" w:line="240" w:lineRule="auto"/>
        <w:ind w:left="2481" w:right="0" w:hanging="619"/>
        <w:jc w:val="left"/>
        <w:rPr>
          <w:sz w:val="14"/>
        </w:rPr>
      </w:pPr>
      <w:r>
        <w:rPr>
          <w:w w:val="99"/>
          <w:sz w:val="20"/>
        </w:rPr>
        <w:br w:type="column"/>
      </w:r>
      <w:r>
        <w:rPr>
          <w:sz w:val="20"/>
        </w:rPr>
        <w:t>I</w:t>
      </w:r>
      <w:r>
        <w:rPr>
          <w:sz w:val="14"/>
        </w:rPr>
        <w:t>NTRODUCTION</w:t>
      </w:r>
    </w:p>
    <w:p>
      <w:pPr>
        <w:pStyle w:val="5"/>
        <w:spacing w:before="113" w:line="254" w:lineRule="auto"/>
        <w:ind w:left="114" w:right="241" w:firstLine="285"/>
        <w:jc w:val="both"/>
      </w:pPr>
    </w:p>
    <w:p>
      <w:pPr>
        <w:pStyle w:val="5"/>
        <w:spacing w:before="113" w:line="254" w:lineRule="auto"/>
        <w:ind w:left="114" w:right="241" w:firstLine="285"/>
        <w:jc w:val="both"/>
        <w:rPr>
          <w:rFonts w:ascii="Times New Roman" w:hAnsi="Times New Roman"/>
          <w:sz w:val="20"/>
          <w:szCs w:val="20"/>
        </w:rPr>
      </w:pPr>
    </w:p>
    <w:p>
      <w:r>
        <w:rPr>
          <w:rFonts w:ascii="Times New Roman" w:hAnsi="Times New Roman"/>
          <w:sz w:val="20"/>
          <w:szCs w:val="20"/>
        </w:rPr>
        <w:t>In recent years, smart glasses have been released into the market. Smart glasses are equipped with a see-through optical display, which is positioned in the eye-line of users. The user can view both the real-world environment and the virtual contents shown in the display, which is regarded as the concept of augmented reality.The shift in mobile devices from smartphones to smart glasses will happen over the next decade. It is projected that smart glasses will become the next leading mobile device after the smartphone, according to market research conducted by Digi-capital. Thus, smart glasses have great potential in becoming the major platform for augmented reality</w:t>
      </w:r>
      <w:r>
        <w:rPr>
          <w:rFonts w:hint="default"/>
          <w:sz w:val="20"/>
          <w:szCs w:val="20"/>
          <w:lang w:val="en-US"/>
        </w:rPr>
        <w:t xml:space="preserve">. </w:t>
      </w:r>
      <w:r>
        <w:rPr>
          <w:sz w:val="20"/>
          <w:szCs w:val="20"/>
        </w:rPr>
        <w:t>Mobile phones have become the 4</w:t>
      </w:r>
      <w:r>
        <w:rPr>
          <w:position w:val="6"/>
          <w:sz w:val="20"/>
          <w:szCs w:val="20"/>
        </w:rPr>
        <w:t xml:space="preserve">th </w:t>
      </w:r>
      <w:r>
        <w:rPr>
          <w:sz w:val="20"/>
          <w:szCs w:val="20"/>
        </w:rPr>
        <w:t>basic necessity for people in the 20th century, but one has to maintain decorum while</w:t>
      </w:r>
      <w:r>
        <w:rPr>
          <w:spacing w:val="-4"/>
          <w:sz w:val="20"/>
          <w:szCs w:val="20"/>
        </w:rPr>
        <w:t xml:space="preserve"> </w:t>
      </w:r>
      <w:r>
        <w:rPr>
          <w:sz w:val="20"/>
          <w:szCs w:val="20"/>
        </w:rPr>
        <w:t>using</w:t>
      </w:r>
      <w:r>
        <w:rPr>
          <w:spacing w:val="-2"/>
          <w:sz w:val="20"/>
          <w:szCs w:val="20"/>
        </w:rPr>
        <w:t xml:space="preserve"> </w:t>
      </w:r>
      <w:r>
        <w:rPr>
          <w:sz w:val="20"/>
          <w:szCs w:val="20"/>
        </w:rPr>
        <w:t>a</w:t>
      </w:r>
      <w:r>
        <w:rPr>
          <w:spacing w:val="-4"/>
          <w:sz w:val="20"/>
          <w:szCs w:val="20"/>
        </w:rPr>
        <w:t xml:space="preserve"> </w:t>
      </w:r>
      <w:r>
        <w:rPr>
          <w:sz w:val="20"/>
          <w:szCs w:val="20"/>
        </w:rPr>
        <w:t>phone</w:t>
      </w:r>
      <w:r>
        <w:rPr>
          <w:spacing w:val="-3"/>
          <w:sz w:val="20"/>
          <w:szCs w:val="20"/>
        </w:rPr>
        <w:t xml:space="preserve"> </w:t>
      </w:r>
      <w:r>
        <w:rPr>
          <w:sz w:val="20"/>
          <w:szCs w:val="20"/>
        </w:rPr>
        <w:t>at</w:t>
      </w:r>
      <w:r>
        <w:rPr>
          <w:spacing w:val="-4"/>
          <w:sz w:val="20"/>
          <w:szCs w:val="20"/>
        </w:rPr>
        <w:t xml:space="preserve"> </w:t>
      </w:r>
      <w:r>
        <w:rPr>
          <w:sz w:val="20"/>
          <w:szCs w:val="20"/>
        </w:rPr>
        <w:t>work</w:t>
      </w:r>
      <w:r>
        <w:rPr>
          <w:spacing w:val="-2"/>
          <w:sz w:val="20"/>
          <w:szCs w:val="20"/>
        </w:rPr>
        <w:t xml:space="preserve"> </w:t>
      </w:r>
      <w:r>
        <w:rPr>
          <w:sz w:val="20"/>
          <w:szCs w:val="20"/>
        </w:rPr>
        <w:t>and</w:t>
      </w:r>
      <w:r>
        <w:rPr>
          <w:spacing w:val="-3"/>
          <w:sz w:val="20"/>
          <w:szCs w:val="20"/>
        </w:rPr>
        <w:t xml:space="preserve"> </w:t>
      </w:r>
      <w:r>
        <w:rPr>
          <w:sz w:val="20"/>
          <w:szCs w:val="20"/>
        </w:rPr>
        <w:t>are</w:t>
      </w:r>
      <w:r>
        <w:rPr>
          <w:spacing w:val="-3"/>
          <w:sz w:val="20"/>
          <w:szCs w:val="20"/>
        </w:rPr>
        <w:t xml:space="preserve"> </w:t>
      </w:r>
      <w:r>
        <w:rPr>
          <w:sz w:val="20"/>
          <w:szCs w:val="20"/>
        </w:rPr>
        <w:t>unable</w:t>
      </w:r>
      <w:r>
        <w:rPr>
          <w:spacing w:val="-3"/>
          <w:sz w:val="20"/>
          <w:szCs w:val="20"/>
        </w:rPr>
        <w:t xml:space="preserve"> </w:t>
      </w:r>
      <w:r>
        <w:rPr>
          <w:sz w:val="20"/>
          <w:szCs w:val="20"/>
        </w:rPr>
        <w:t>to</w:t>
      </w:r>
      <w:r>
        <w:rPr>
          <w:spacing w:val="-4"/>
          <w:sz w:val="20"/>
          <w:szCs w:val="20"/>
        </w:rPr>
        <w:t xml:space="preserve"> </w:t>
      </w:r>
      <w:r>
        <w:rPr>
          <w:sz w:val="20"/>
          <w:szCs w:val="20"/>
        </w:rPr>
        <w:t>use</w:t>
      </w:r>
      <w:r>
        <w:rPr>
          <w:spacing w:val="-3"/>
          <w:sz w:val="20"/>
          <w:szCs w:val="20"/>
        </w:rPr>
        <w:t xml:space="preserve"> </w:t>
      </w:r>
      <w:r>
        <w:rPr>
          <w:sz w:val="20"/>
          <w:szCs w:val="20"/>
        </w:rPr>
        <w:t>it</w:t>
      </w:r>
      <w:r>
        <w:rPr>
          <w:spacing w:val="-5"/>
          <w:sz w:val="20"/>
          <w:szCs w:val="20"/>
        </w:rPr>
        <w:t xml:space="preserve"> </w:t>
      </w:r>
      <w:r>
        <w:rPr>
          <w:sz w:val="20"/>
          <w:szCs w:val="20"/>
        </w:rPr>
        <w:t>sometimes during lectures, meetings or important work and thus one may miss some urgent messages, calls and emails. Smart Augmented glasses would bring a better approach for this problem.</w:t>
      </w:r>
      <w:r>
        <w:rPr>
          <w:spacing w:val="-13"/>
          <w:sz w:val="20"/>
          <w:szCs w:val="20"/>
        </w:rPr>
        <w:t xml:space="preserve"> </w:t>
      </w:r>
      <w:r>
        <w:rPr>
          <w:sz w:val="20"/>
          <w:szCs w:val="20"/>
        </w:rPr>
        <w:t>One</w:t>
      </w:r>
      <w:r>
        <w:rPr>
          <w:spacing w:val="-10"/>
          <w:sz w:val="20"/>
          <w:szCs w:val="20"/>
        </w:rPr>
        <w:t xml:space="preserve"> </w:t>
      </w:r>
      <w:r>
        <w:rPr>
          <w:sz w:val="20"/>
          <w:szCs w:val="20"/>
        </w:rPr>
        <w:t>can</w:t>
      </w:r>
      <w:r>
        <w:rPr>
          <w:spacing w:val="-10"/>
          <w:sz w:val="20"/>
          <w:szCs w:val="20"/>
        </w:rPr>
        <w:t xml:space="preserve"> </w:t>
      </w:r>
      <w:r>
        <w:rPr>
          <w:sz w:val="20"/>
          <w:szCs w:val="20"/>
        </w:rPr>
        <w:t>easily</w:t>
      </w:r>
      <w:r>
        <w:rPr>
          <w:spacing w:val="-10"/>
          <w:sz w:val="20"/>
          <w:szCs w:val="20"/>
        </w:rPr>
        <w:t xml:space="preserve"> </w:t>
      </w:r>
      <w:r>
        <w:rPr>
          <w:sz w:val="20"/>
          <w:szCs w:val="20"/>
        </w:rPr>
        <w:t>be</w:t>
      </w:r>
      <w:r>
        <w:rPr>
          <w:spacing w:val="-14"/>
          <w:sz w:val="20"/>
          <w:szCs w:val="20"/>
        </w:rPr>
        <w:t xml:space="preserve"> </w:t>
      </w:r>
      <w:r>
        <w:rPr>
          <w:sz w:val="20"/>
          <w:szCs w:val="20"/>
        </w:rPr>
        <w:t>heedful</w:t>
      </w:r>
      <w:r>
        <w:rPr>
          <w:spacing w:val="-11"/>
          <w:sz w:val="20"/>
          <w:szCs w:val="20"/>
        </w:rPr>
        <w:t xml:space="preserve"> </w:t>
      </w:r>
      <w:r>
        <w:rPr>
          <w:sz w:val="20"/>
          <w:szCs w:val="20"/>
        </w:rPr>
        <w:t>about</w:t>
      </w:r>
      <w:r>
        <w:rPr>
          <w:spacing w:val="-11"/>
          <w:sz w:val="20"/>
          <w:szCs w:val="20"/>
        </w:rPr>
        <w:t xml:space="preserve"> </w:t>
      </w:r>
      <w:r>
        <w:rPr>
          <w:sz w:val="20"/>
          <w:szCs w:val="20"/>
        </w:rPr>
        <w:t>the</w:t>
      </w:r>
      <w:r>
        <w:rPr>
          <w:spacing w:val="-13"/>
          <w:sz w:val="20"/>
          <w:szCs w:val="20"/>
        </w:rPr>
        <w:t xml:space="preserve"> </w:t>
      </w:r>
      <w:r>
        <w:rPr>
          <w:sz w:val="20"/>
          <w:szCs w:val="20"/>
        </w:rPr>
        <w:t>notification</w:t>
      </w:r>
      <w:r>
        <w:rPr>
          <w:spacing w:val="-10"/>
          <w:sz w:val="20"/>
          <w:szCs w:val="20"/>
        </w:rPr>
        <w:t xml:space="preserve"> </w:t>
      </w:r>
      <w:r>
        <w:rPr>
          <w:sz w:val="20"/>
          <w:szCs w:val="20"/>
        </w:rPr>
        <w:t>alerts, message/call updates. It is basically a hands free approach to streamline notification to users, so that any of the urgent and important notifications does not go off without having users attention. Inspired by Google glass, it is a small approach to connect humans with machines, it is a wearable computing device</w:t>
      </w:r>
      <w:r>
        <w:rPr>
          <w:spacing w:val="-6"/>
          <w:sz w:val="20"/>
          <w:szCs w:val="20"/>
        </w:rPr>
        <w:t xml:space="preserve"> </w:t>
      </w:r>
      <w:r>
        <w:rPr>
          <w:sz w:val="20"/>
          <w:szCs w:val="20"/>
        </w:rPr>
        <w:t>used</w:t>
      </w:r>
      <w:r>
        <w:rPr>
          <w:spacing w:val="-4"/>
          <w:sz w:val="20"/>
          <w:szCs w:val="20"/>
        </w:rPr>
        <w:t xml:space="preserve"> </w:t>
      </w:r>
      <w:r>
        <w:rPr>
          <w:sz w:val="20"/>
          <w:szCs w:val="20"/>
        </w:rPr>
        <w:t>as</w:t>
      </w:r>
      <w:r>
        <w:rPr>
          <w:spacing w:val="-7"/>
          <w:sz w:val="20"/>
          <w:szCs w:val="20"/>
        </w:rPr>
        <w:t xml:space="preserve"> </w:t>
      </w:r>
      <w:r>
        <w:rPr>
          <w:sz w:val="20"/>
          <w:szCs w:val="20"/>
        </w:rPr>
        <w:t>an</w:t>
      </w:r>
      <w:r>
        <w:rPr>
          <w:spacing w:val="-4"/>
          <w:sz w:val="20"/>
          <w:szCs w:val="20"/>
        </w:rPr>
        <w:t xml:space="preserve"> </w:t>
      </w:r>
      <w:r>
        <w:rPr>
          <w:sz w:val="20"/>
          <w:szCs w:val="20"/>
        </w:rPr>
        <w:t>extension,</w:t>
      </w:r>
      <w:r>
        <w:rPr>
          <w:spacing w:val="-6"/>
          <w:sz w:val="20"/>
          <w:szCs w:val="20"/>
        </w:rPr>
        <w:t xml:space="preserve"> </w:t>
      </w:r>
      <w:r>
        <w:rPr>
          <w:sz w:val="20"/>
          <w:szCs w:val="20"/>
        </w:rPr>
        <w:t>which</w:t>
      </w:r>
      <w:r>
        <w:rPr>
          <w:spacing w:val="-5"/>
          <w:sz w:val="20"/>
          <w:szCs w:val="20"/>
        </w:rPr>
        <w:t xml:space="preserve"> </w:t>
      </w:r>
      <w:r>
        <w:rPr>
          <w:sz w:val="20"/>
          <w:szCs w:val="20"/>
        </w:rPr>
        <w:t>can</w:t>
      </w:r>
      <w:r>
        <w:rPr>
          <w:spacing w:val="-6"/>
          <w:sz w:val="20"/>
          <w:szCs w:val="20"/>
        </w:rPr>
        <w:t xml:space="preserve"> </w:t>
      </w:r>
      <w:r>
        <w:rPr>
          <w:sz w:val="20"/>
          <w:szCs w:val="20"/>
        </w:rPr>
        <w:t>either</w:t>
      </w:r>
      <w:r>
        <w:rPr>
          <w:spacing w:val="-5"/>
          <w:sz w:val="20"/>
          <w:szCs w:val="20"/>
        </w:rPr>
        <w:t xml:space="preserve"> </w:t>
      </w:r>
      <w:r>
        <w:rPr>
          <w:sz w:val="20"/>
          <w:szCs w:val="20"/>
        </w:rPr>
        <w:t>be</w:t>
      </w:r>
      <w:r>
        <w:rPr>
          <w:spacing w:val="-6"/>
          <w:sz w:val="20"/>
          <w:szCs w:val="20"/>
        </w:rPr>
        <w:t xml:space="preserve"> </w:t>
      </w:r>
      <w:r>
        <w:rPr>
          <w:sz w:val="20"/>
          <w:szCs w:val="20"/>
        </w:rPr>
        <w:t>attached</w:t>
      </w:r>
      <w:r>
        <w:rPr>
          <w:spacing w:val="-5"/>
          <w:sz w:val="20"/>
          <w:szCs w:val="20"/>
        </w:rPr>
        <w:t xml:space="preserve"> </w:t>
      </w:r>
      <w:r>
        <w:rPr>
          <w:sz w:val="20"/>
          <w:szCs w:val="20"/>
        </w:rPr>
        <w:t>to</w:t>
      </w:r>
      <w:r>
        <w:rPr>
          <w:spacing w:val="-6"/>
          <w:sz w:val="20"/>
          <w:szCs w:val="20"/>
        </w:rPr>
        <w:t xml:space="preserve"> </w:t>
      </w:r>
      <w:r>
        <w:rPr>
          <w:sz w:val="20"/>
          <w:szCs w:val="20"/>
        </w:rPr>
        <w:t>the spectacles or sunglasses of the wearer, or can be paired with Smart Phones, via Bluetooth. It’s abilities prove it to be an extraordinarily potent glasses, which accomplishes real-time and</w:t>
      </w:r>
      <w:r>
        <w:rPr>
          <w:spacing w:val="-4"/>
          <w:sz w:val="20"/>
          <w:szCs w:val="20"/>
        </w:rPr>
        <w:t xml:space="preserve"> </w:t>
      </w:r>
      <w:r>
        <w:rPr>
          <w:sz w:val="20"/>
          <w:szCs w:val="20"/>
        </w:rPr>
        <w:t>enriched</w:t>
      </w:r>
      <w:r>
        <w:rPr>
          <w:spacing w:val="-5"/>
          <w:sz w:val="20"/>
          <w:szCs w:val="20"/>
        </w:rPr>
        <w:t xml:space="preserve"> </w:t>
      </w:r>
      <w:r>
        <w:rPr>
          <w:sz w:val="20"/>
          <w:szCs w:val="20"/>
        </w:rPr>
        <w:t>interaction</w:t>
      </w:r>
      <w:r>
        <w:rPr>
          <w:spacing w:val="-4"/>
          <w:sz w:val="20"/>
          <w:szCs w:val="20"/>
        </w:rPr>
        <w:t xml:space="preserve"> </w:t>
      </w:r>
      <w:r>
        <w:rPr>
          <w:sz w:val="20"/>
          <w:szCs w:val="20"/>
        </w:rPr>
        <w:t>between</w:t>
      </w:r>
      <w:r>
        <w:rPr>
          <w:spacing w:val="-3"/>
          <w:sz w:val="20"/>
          <w:szCs w:val="20"/>
        </w:rPr>
        <w:t xml:space="preserve"> </w:t>
      </w:r>
      <w:r>
        <w:rPr>
          <w:sz w:val="20"/>
          <w:szCs w:val="20"/>
        </w:rPr>
        <w:t>the</w:t>
      </w:r>
      <w:r>
        <w:rPr>
          <w:spacing w:val="-6"/>
          <w:sz w:val="20"/>
          <w:szCs w:val="20"/>
        </w:rPr>
        <w:t xml:space="preserve"> </w:t>
      </w:r>
      <w:r>
        <w:rPr>
          <w:sz w:val="20"/>
          <w:szCs w:val="20"/>
        </w:rPr>
        <w:t>smart</w:t>
      </w:r>
      <w:r>
        <w:rPr>
          <w:spacing w:val="-6"/>
          <w:sz w:val="20"/>
          <w:szCs w:val="20"/>
        </w:rPr>
        <w:t xml:space="preserve"> </w:t>
      </w:r>
      <w:r>
        <w:rPr>
          <w:sz w:val="20"/>
          <w:szCs w:val="20"/>
        </w:rPr>
        <w:t>glasses</w:t>
      </w:r>
      <w:r>
        <w:rPr>
          <w:spacing w:val="-5"/>
          <w:sz w:val="20"/>
          <w:szCs w:val="20"/>
        </w:rPr>
        <w:t xml:space="preserve"> </w:t>
      </w:r>
      <w:r>
        <w:rPr>
          <w:sz w:val="20"/>
          <w:szCs w:val="20"/>
        </w:rPr>
        <w:t>user</w:t>
      </w:r>
      <w:r>
        <w:rPr>
          <w:spacing w:val="-4"/>
          <w:sz w:val="20"/>
          <w:szCs w:val="20"/>
        </w:rPr>
        <w:t xml:space="preserve"> </w:t>
      </w:r>
      <w:r>
        <w:rPr>
          <w:sz w:val="20"/>
          <w:szCs w:val="20"/>
        </w:rPr>
        <w:t>and</w:t>
      </w:r>
      <w:r>
        <w:rPr>
          <w:spacing w:val="-6"/>
          <w:sz w:val="20"/>
          <w:szCs w:val="20"/>
        </w:rPr>
        <w:t xml:space="preserve"> </w:t>
      </w:r>
      <w:r>
        <w:rPr>
          <w:sz w:val="20"/>
          <w:szCs w:val="20"/>
        </w:rPr>
        <w:t>the physical world with augmented data</w:t>
      </w:r>
      <w:r>
        <w:t xml:space="preserve">. </w:t>
      </w:r>
    </w:p>
    <w:p>
      <w:pPr>
        <w:spacing w:after="0" w:line="254" w:lineRule="auto"/>
        <w:jc w:val="both"/>
        <w:sectPr>
          <w:type w:val="continuous"/>
          <w:pgSz w:w="11930" w:h="16850"/>
          <w:pgMar w:top="1520" w:right="500" w:bottom="280" w:left="620" w:header="720" w:footer="720" w:gutter="0"/>
          <w:cols w:equalWidth="0" w:num="2">
            <w:col w:w="5196" w:space="205"/>
            <w:col w:w="5409"/>
          </w:cols>
        </w:sectPr>
      </w:pPr>
    </w:p>
    <w:p>
      <w:pPr>
        <w:pStyle w:val="5"/>
        <w:rPr>
          <w:sz w:val="22"/>
        </w:rPr>
      </w:pPr>
    </w:p>
    <w:p>
      <w:pPr>
        <w:pStyle w:val="7"/>
        <w:numPr>
          <w:ilvl w:val="0"/>
          <w:numId w:val="2"/>
        </w:numPr>
        <w:tabs>
          <w:tab w:val="left" w:pos="323"/>
        </w:tabs>
        <w:spacing w:before="194" w:after="0" w:line="240" w:lineRule="auto"/>
        <w:ind w:left="322" w:right="0" w:hanging="223"/>
        <w:jc w:val="left"/>
        <w:rPr>
          <w:i/>
          <w:sz w:val="20"/>
        </w:rPr>
      </w:pPr>
      <w:r>
        <w:drawing>
          <wp:anchor distT="0" distB="0" distL="0" distR="0" simplePos="0" relativeHeight="251659264" behindDoc="0" locked="0" layoutInCell="1" allowOverlap="1">
            <wp:simplePos x="0" y="0"/>
            <wp:positionH relativeFrom="page">
              <wp:posOffset>666115</wp:posOffset>
            </wp:positionH>
            <wp:positionV relativeFrom="paragraph">
              <wp:posOffset>280035</wp:posOffset>
            </wp:positionV>
            <wp:extent cx="3028950" cy="206692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3028950" cy="2066925"/>
                    </a:xfrm>
                    <a:prstGeom prst="rect">
                      <a:avLst/>
                    </a:prstGeom>
                  </pic:spPr>
                </pic:pic>
              </a:graphicData>
            </a:graphic>
          </wp:anchor>
        </w:drawing>
      </w:r>
      <w:r>
        <w:rPr>
          <w:i/>
          <w:sz w:val="20"/>
        </w:rPr>
        <w:t>Arduino Nano</w:t>
      </w:r>
      <w:r>
        <w:rPr>
          <w:i/>
          <w:spacing w:val="-2"/>
          <w:sz w:val="20"/>
        </w:rPr>
        <w:t xml:space="preserve"> </w:t>
      </w:r>
      <w:r>
        <w:rPr>
          <w:i/>
          <w:spacing w:val="-4"/>
          <w:sz w:val="20"/>
        </w:rPr>
        <w:t>Board</w:t>
      </w:r>
    </w:p>
    <w:p>
      <w:pPr>
        <w:pStyle w:val="7"/>
        <w:numPr>
          <w:ilvl w:val="0"/>
          <w:numId w:val="1"/>
        </w:numPr>
        <w:tabs>
          <w:tab w:val="left" w:pos="667"/>
          <w:tab w:val="left" w:pos="668"/>
        </w:tabs>
        <w:spacing w:before="63" w:after="0" w:line="240" w:lineRule="auto"/>
        <w:ind w:left="667" w:right="0" w:hanging="601"/>
        <w:jc w:val="left"/>
        <w:rPr>
          <w:sz w:val="14"/>
        </w:rPr>
      </w:pPr>
      <w:r>
        <w:rPr>
          <w:w w:val="99"/>
          <w:sz w:val="20"/>
        </w:rPr>
        <w:br w:type="column"/>
      </w:r>
      <w:r>
        <w:rPr>
          <w:sz w:val="20"/>
        </w:rPr>
        <w:t>D</w:t>
      </w:r>
      <w:r>
        <w:rPr>
          <w:sz w:val="14"/>
        </w:rPr>
        <w:t>ESIGN</w:t>
      </w:r>
    </w:p>
    <w:p>
      <w:pPr>
        <w:pStyle w:val="7"/>
        <w:numPr>
          <w:ilvl w:val="0"/>
          <w:numId w:val="3"/>
        </w:numPr>
        <w:tabs>
          <w:tab w:val="left" w:pos="460"/>
        </w:tabs>
        <w:spacing w:before="63" w:after="0" w:line="240" w:lineRule="auto"/>
        <w:ind w:left="460" w:right="0" w:hanging="360"/>
        <w:jc w:val="both"/>
        <w:rPr>
          <w:sz w:val="20"/>
        </w:rPr>
      </w:pPr>
      <w:r>
        <w:rPr>
          <w:spacing w:val="1"/>
          <w:w w:val="99"/>
          <w:sz w:val="20"/>
        </w:rPr>
        <w:br w:type="column"/>
      </w:r>
      <w:r>
        <w:rPr>
          <w:sz w:val="20"/>
        </w:rPr>
        <w:t>2.4GHz ISM band frequency</w:t>
      </w:r>
    </w:p>
    <w:p>
      <w:pPr>
        <w:pStyle w:val="7"/>
        <w:numPr>
          <w:ilvl w:val="0"/>
          <w:numId w:val="3"/>
        </w:numPr>
        <w:tabs>
          <w:tab w:val="left" w:pos="460"/>
        </w:tabs>
        <w:spacing w:before="25" w:after="0" w:line="240" w:lineRule="auto"/>
        <w:ind w:left="460" w:right="0" w:hanging="360"/>
        <w:jc w:val="both"/>
        <w:rPr>
          <w:sz w:val="20"/>
        </w:rPr>
      </w:pPr>
      <w:r>
        <w:rPr>
          <w:sz w:val="20"/>
        </w:rPr>
        <w:t>Default baud rate:</w:t>
      </w:r>
      <w:r>
        <w:rPr>
          <w:spacing w:val="-3"/>
          <w:sz w:val="20"/>
        </w:rPr>
        <w:t xml:space="preserve"> </w:t>
      </w:r>
      <w:r>
        <w:rPr>
          <w:sz w:val="20"/>
        </w:rPr>
        <w:t>9600</w:t>
      </w:r>
    </w:p>
    <w:p>
      <w:pPr>
        <w:pStyle w:val="7"/>
        <w:numPr>
          <w:ilvl w:val="0"/>
          <w:numId w:val="3"/>
        </w:numPr>
        <w:tabs>
          <w:tab w:val="left" w:pos="460"/>
        </w:tabs>
        <w:spacing w:before="26" w:after="0" w:line="268" w:lineRule="auto"/>
        <w:ind w:left="460" w:right="240" w:hanging="360"/>
        <w:jc w:val="both"/>
        <w:rPr>
          <w:sz w:val="20"/>
        </w:rPr>
      </w:pPr>
      <w:r>
        <w:rPr>
          <w:sz w:val="20"/>
        </w:rPr>
        <w:t>Power</w:t>
      </w:r>
      <w:r>
        <w:rPr>
          <w:spacing w:val="-13"/>
          <w:sz w:val="20"/>
        </w:rPr>
        <w:t xml:space="preserve"> </w:t>
      </w:r>
      <w:r>
        <w:rPr>
          <w:sz w:val="20"/>
        </w:rPr>
        <w:t>supply:</w:t>
      </w:r>
      <w:r>
        <w:rPr>
          <w:spacing w:val="-13"/>
          <w:sz w:val="20"/>
        </w:rPr>
        <w:t xml:space="preserve"> </w:t>
      </w:r>
      <w:r>
        <w:rPr>
          <w:sz w:val="20"/>
        </w:rPr>
        <w:t>3.6V</w:t>
      </w:r>
      <w:r>
        <w:rPr>
          <w:spacing w:val="-13"/>
          <w:sz w:val="20"/>
        </w:rPr>
        <w:t xml:space="preserve"> </w:t>
      </w:r>
      <w:r>
        <w:rPr>
          <w:sz w:val="20"/>
        </w:rPr>
        <w:t>to</w:t>
      </w:r>
      <w:r>
        <w:rPr>
          <w:spacing w:val="-12"/>
          <w:sz w:val="20"/>
        </w:rPr>
        <w:t xml:space="preserve"> </w:t>
      </w:r>
      <w:r>
        <w:rPr>
          <w:sz w:val="20"/>
        </w:rPr>
        <w:t>6V</w:t>
      </w:r>
      <w:r>
        <w:rPr>
          <w:spacing w:val="-13"/>
          <w:sz w:val="20"/>
        </w:rPr>
        <w:t xml:space="preserve"> </w:t>
      </w:r>
      <w:r>
        <w:rPr>
          <w:sz w:val="20"/>
        </w:rPr>
        <w:t>DC</w:t>
      </w:r>
      <w:r>
        <w:rPr>
          <w:spacing w:val="-15"/>
          <w:sz w:val="20"/>
        </w:rPr>
        <w:t xml:space="preserve"> </w:t>
      </w:r>
      <w:r>
        <w:rPr>
          <w:rFonts w:ascii="Arial" w:hAnsi="Arial"/>
          <w:sz w:val="20"/>
        </w:rPr>
        <w:t>●</w:t>
      </w:r>
      <w:r>
        <w:rPr>
          <w:rFonts w:ascii="Arial" w:hAnsi="Arial"/>
          <w:spacing w:val="-14"/>
          <w:sz w:val="20"/>
        </w:rPr>
        <w:t xml:space="preserve"> </w:t>
      </w:r>
      <w:r>
        <w:rPr>
          <w:sz w:val="20"/>
        </w:rPr>
        <w:t>Communication</w:t>
      </w:r>
      <w:r>
        <w:rPr>
          <w:spacing w:val="-12"/>
          <w:sz w:val="20"/>
        </w:rPr>
        <w:t xml:space="preserve"> </w:t>
      </w:r>
      <w:r>
        <w:rPr>
          <w:sz w:val="20"/>
        </w:rPr>
        <w:t xml:space="preserve">range is less than 20m. </w:t>
      </w:r>
      <w:r>
        <w:rPr>
          <w:rFonts w:ascii="Arial" w:hAnsi="Arial"/>
          <w:sz w:val="20"/>
        </w:rPr>
        <w:t xml:space="preserve">● </w:t>
      </w:r>
      <w:r>
        <w:rPr>
          <w:sz w:val="20"/>
        </w:rPr>
        <w:t>Transmits files at the speed of2.1 Mb/s.</w:t>
      </w:r>
    </w:p>
    <w:p>
      <w:pPr>
        <w:spacing w:after="0" w:line="268" w:lineRule="auto"/>
        <w:jc w:val="both"/>
        <w:rPr>
          <w:sz w:val="20"/>
        </w:rPr>
        <w:sectPr>
          <w:pgSz w:w="11930" w:h="16850"/>
          <w:pgMar w:top="20" w:right="500" w:bottom="280" w:left="620" w:header="720" w:footer="720" w:gutter="0"/>
          <w:cols w:equalWidth="0" w:num="3">
            <w:col w:w="2009" w:space="40"/>
            <w:col w:w="1263" w:space="2450"/>
            <w:col w:w="5048"/>
          </w:cols>
        </w:sectPr>
      </w:pPr>
    </w:p>
    <w:p>
      <w:pPr>
        <w:pStyle w:val="5"/>
        <w:spacing w:before="5"/>
        <w:rPr>
          <w:sz w:val="9"/>
        </w:rPr>
      </w:pPr>
    </w:p>
    <w:p>
      <w:pPr>
        <w:spacing w:after="0"/>
        <w:rPr>
          <w:sz w:val="9"/>
        </w:rPr>
        <w:sectPr>
          <w:type w:val="continuous"/>
          <w:pgSz w:w="11930" w:h="16850"/>
          <w:pgMar w:top="1520" w:right="500" w:bottom="280" w:left="620" w:header="720" w:footer="720" w:gutter="0"/>
          <w:cols w:space="720" w:num="1"/>
        </w:sectPr>
      </w:pPr>
    </w:p>
    <w:p>
      <w:pPr>
        <w:pStyle w:val="5"/>
        <w:rPr>
          <w:sz w:val="18"/>
        </w:rPr>
      </w:pPr>
    </w:p>
    <w:p>
      <w:pPr>
        <w:pStyle w:val="5"/>
        <w:rPr>
          <w:sz w:val="18"/>
        </w:rPr>
      </w:pPr>
    </w:p>
    <w:p>
      <w:pPr>
        <w:pStyle w:val="5"/>
        <w:rPr>
          <w:sz w:val="18"/>
        </w:rPr>
      </w:pPr>
    </w:p>
    <w:p>
      <w:pPr>
        <w:pStyle w:val="5"/>
        <w:rPr>
          <w:sz w:val="18"/>
        </w:rPr>
      </w:pPr>
    </w:p>
    <w:p>
      <w:pPr>
        <w:pStyle w:val="5"/>
        <w:rPr>
          <w:sz w:val="18"/>
        </w:rPr>
      </w:pPr>
    </w:p>
    <w:p>
      <w:pPr>
        <w:pStyle w:val="5"/>
        <w:rPr>
          <w:sz w:val="18"/>
        </w:rPr>
      </w:pPr>
    </w:p>
    <w:p>
      <w:pPr>
        <w:pStyle w:val="5"/>
        <w:rPr>
          <w:sz w:val="18"/>
        </w:rPr>
      </w:pPr>
    </w:p>
    <w:p>
      <w:pPr>
        <w:pStyle w:val="5"/>
        <w:rPr>
          <w:sz w:val="18"/>
        </w:rPr>
      </w:pPr>
    </w:p>
    <w:p>
      <w:pPr>
        <w:pStyle w:val="5"/>
        <w:rPr>
          <w:sz w:val="18"/>
        </w:rPr>
      </w:pPr>
    </w:p>
    <w:p>
      <w:pPr>
        <w:pStyle w:val="5"/>
        <w:rPr>
          <w:sz w:val="18"/>
        </w:rPr>
      </w:pPr>
    </w:p>
    <w:p>
      <w:pPr>
        <w:pStyle w:val="5"/>
        <w:rPr>
          <w:sz w:val="18"/>
        </w:rPr>
      </w:pPr>
    </w:p>
    <w:p>
      <w:pPr>
        <w:pStyle w:val="5"/>
        <w:rPr>
          <w:sz w:val="18"/>
        </w:rPr>
      </w:pPr>
    </w:p>
    <w:p>
      <w:pPr>
        <w:spacing w:before="109"/>
        <w:ind w:left="1339" w:right="1322" w:firstLine="0"/>
        <w:jc w:val="center"/>
        <w:rPr>
          <w:sz w:val="16"/>
        </w:rPr>
      </w:pPr>
      <w:r>
        <w:rPr>
          <w:sz w:val="16"/>
        </w:rPr>
        <w:t>Fig 1. Diagram of Arduino Nano Board</w:t>
      </w:r>
    </w:p>
    <w:p>
      <w:pPr>
        <w:pStyle w:val="5"/>
        <w:spacing w:before="5"/>
      </w:pPr>
    </w:p>
    <w:p>
      <w:pPr>
        <w:pStyle w:val="2"/>
      </w:pPr>
      <w:r>
        <w:t>Technical Specifications:</w:t>
      </w:r>
    </w:p>
    <w:p>
      <w:pPr>
        <w:pStyle w:val="5"/>
        <w:spacing w:before="4"/>
        <w:rPr>
          <w:b/>
          <w:sz w:val="19"/>
        </w:rPr>
      </w:pPr>
    </w:p>
    <w:p>
      <w:pPr>
        <w:pStyle w:val="7"/>
        <w:numPr>
          <w:ilvl w:val="1"/>
          <w:numId w:val="3"/>
        </w:numPr>
        <w:tabs>
          <w:tab w:val="left" w:pos="820"/>
          <w:tab w:val="left" w:pos="821"/>
        </w:tabs>
        <w:spacing w:before="1" w:after="0" w:line="254" w:lineRule="auto"/>
        <w:ind w:left="820" w:right="84" w:hanging="360"/>
        <w:jc w:val="left"/>
        <w:rPr>
          <w:sz w:val="20"/>
        </w:rPr>
      </w:pPr>
      <w:r>
        <w:rPr>
          <w:sz w:val="20"/>
        </w:rPr>
        <w:t>MicroController - ATmega 332P - 8 bit AVR family microcontroller</w:t>
      </w:r>
    </w:p>
    <w:p>
      <w:pPr>
        <w:pStyle w:val="7"/>
        <w:numPr>
          <w:ilvl w:val="1"/>
          <w:numId w:val="3"/>
        </w:numPr>
        <w:tabs>
          <w:tab w:val="left" w:pos="820"/>
          <w:tab w:val="left" w:pos="821"/>
        </w:tabs>
        <w:spacing w:before="13" w:after="0" w:line="240" w:lineRule="auto"/>
        <w:ind w:left="820" w:right="0" w:hanging="361"/>
        <w:jc w:val="left"/>
        <w:rPr>
          <w:sz w:val="20"/>
        </w:rPr>
      </w:pPr>
      <w:r>
        <w:rPr>
          <w:sz w:val="20"/>
        </w:rPr>
        <w:t>Operating Voltage -5V</w:t>
      </w:r>
    </w:p>
    <w:p>
      <w:pPr>
        <w:pStyle w:val="7"/>
        <w:numPr>
          <w:ilvl w:val="1"/>
          <w:numId w:val="3"/>
        </w:numPr>
        <w:tabs>
          <w:tab w:val="left" w:pos="820"/>
          <w:tab w:val="left" w:pos="821"/>
        </w:tabs>
        <w:spacing w:before="26" w:after="0" w:line="240" w:lineRule="auto"/>
        <w:ind w:left="820" w:right="0" w:hanging="361"/>
        <w:jc w:val="left"/>
        <w:rPr>
          <w:sz w:val="20"/>
        </w:rPr>
      </w:pPr>
      <w:r>
        <w:rPr>
          <w:sz w:val="20"/>
        </w:rPr>
        <w:t>Recommended Input Voltage - 7-12</w:t>
      </w:r>
      <w:r>
        <w:rPr>
          <w:spacing w:val="-1"/>
          <w:sz w:val="20"/>
        </w:rPr>
        <w:t xml:space="preserve"> </w:t>
      </w:r>
      <w:r>
        <w:rPr>
          <w:sz w:val="20"/>
        </w:rPr>
        <w:t>V</w:t>
      </w:r>
    </w:p>
    <w:p>
      <w:pPr>
        <w:pStyle w:val="7"/>
        <w:numPr>
          <w:ilvl w:val="1"/>
          <w:numId w:val="3"/>
        </w:numPr>
        <w:tabs>
          <w:tab w:val="left" w:pos="820"/>
          <w:tab w:val="left" w:pos="821"/>
        </w:tabs>
        <w:spacing w:before="26" w:after="0" w:line="240" w:lineRule="auto"/>
        <w:ind w:left="820" w:right="0" w:hanging="361"/>
        <w:jc w:val="left"/>
        <w:rPr>
          <w:sz w:val="20"/>
        </w:rPr>
      </w:pPr>
      <w:r>
        <w:rPr>
          <w:sz w:val="20"/>
        </w:rPr>
        <w:t>Analog input pins - 6 (A0 -</w:t>
      </w:r>
      <w:r>
        <w:rPr>
          <w:spacing w:val="-1"/>
          <w:sz w:val="20"/>
        </w:rPr>
        <w:t xml:space="preserve"> </w:t>
      </w:r>
      <w:r>
        <w:rPr>
          <w:sz w:val="20"/>
        </w:rPr>
        <w:t>A5)</w:t>
      </w:r>
    </w:p>
    <w:p>
      <w:pPr>
        <w:pStyle w:val="7"/>
        <w:numPr>
          <w:ilvl w:val="1"/>
          <w:numId w:val="3"/>
        </w:numPr>
        <w:tabs>
          <w:tab w:val="left" w:pos="820"/>
          <w:tab w:val="left" w:pos="821"/>
        </w:tabs>
        <w:spacing w:before="28" w:after="0" w:line="240" w:lineRule="auto"/>
        <w:ind w:left="820" w:right="0" w:hanging="361"/>
        <w:jc w:val="left"/>
        <w:rPr>
          <w:sz w:val="20"/>
        </w:rPr>
      </w:pPr>
      <w:r>
        <w:rPr>
          <w:sz w:val="20"/>
        </w:rPr>
        <w:t>EEPROM -</w:t>
      </w:r>
      <w:r>
        <w:rPr>
          <w:spacing w:val="1"/>
          <w:sz w:val="20"/>
        </w:rPr>
        <w:t xml:space="preserve"> </w:t>
      </w:r>
      <w:r>
        <w:rPr>
          <w:sz w:val="20"/>
        </w:rPr>
        <w:t>1KB</w:t>
      </w:r>
    </w:p>
    <w:p>
      <w:pPr>
        <w:pStyle w:val="7"/>
        <w:numPr>
          <w:ilvl w:val="1"/>
          <w:numId w:val="3"/>
        </w:numPr>
        <w:tabs>
          <w:tab w:val="left" w:pos="820"/>
          <w:tab w:val="left" w:pos="821"/>
        </w:tabs>
        <w:spacing w:before="28" w:after="0" w:line="240" w:lineRule="auto"/>
        <w:ind w:left="820" w:right="0" w:hanging="361"/>
        <w:jc w:val="left"/>
        <w:rPr>
          <w:sz w:val="20"/>
        </w:rPr>
      </w:pPr>
      <w:r>
        <w:rPr>
          <w:sz w:val="20"/>
        </w:rPr>
        <w:t>Frequency - 16MHz</w:t>
      </w:r>
    </w:p>
    <w:p>
      <w:pPr>
        <w:pStyle w:val="5"/>
        <w:spacing w:before="6"/>
        <w:rPr>
          <w:sz w:val="21"/>
        </w:rPr>
      </w:pPr>
    </w:p>
    <w:p>
      <w:pPr>
        <w:pStyle w:val="5"/>
        <w:spacing w:line="254" w:lineRule="auto"/>
        <w:ind w:left="124" w:right="86" w:hanging="10"/>
        <w:jc w:val="both"/>
      </w:pPr>
      <w:r>
        <w:t>The Arduino Nano is very much similar to the Arduino UNO. They use the same Processor (Atmega328p) and hence they both can share the same program. One big difference between both</w:t>
      </w:r>
      <w:r>
        <w:rPr>
          <w:spacing w:val="-12"/>
        </w:rPr>
        <w:t xml:space="preserve"> </w:t>
      </w:r>
      <w:r>
        <w:t>is</w:t>
      </w:r>
      <w:r>
        <w:rPr>
          <w:spacing w:val="-14"/>
        </w:rPr>
        <w:t xml:space="preserve"> </w:t>
      </w:r>
      <w:r>
        <w:t>the</w:t>
      </w:r>
      <w:r>
        <w:rPr>
          <w:spacing w:val="-12"/>
        </w:rPr>
        <w:t xml:space="preserve"> </w:t>
      </w:r>
      <w:r>
        <w:t>size</w:t>
      </w:r>
      <w:r>
        <w:rPr>
          <w:spacing w:val="-10"/>
        </w:rPr>
        <w:t xml:space="preserve"> </w:t>
      </w:r>
      <w:r>
        <w:t>UNO</w:t>
      </w:r>
      <w:r>
        <w:rPr>
          <w:spacing w:val="-13"/>
        </w:rPr>
        <w:t xml:space="preserve"> </w:t>
      </w:r>
      <w:r>
        <w:t>is</w:t>
      </w:r>
      <w:r>
        <w:rPr>
          <w:spacing w:val="-13"/>
        </w:rPr>
        <w:t xml:space="preserve"> </w:t>
      </w:r>
      <w:r>
        <w:t>twice</w:t>
      </w:r>
      <w:r>
        <w:rPr>
          <w:spacing w:val="-12"/>
        </w:rPr>
        <w:t xml:space="preserve"> </w:t>
      </w:r>
      <w:r>
        <w:t>as</w:t>
      </w:r>
      <w:r>
        <w:rPr>
          <w:spacing w:val="-13"/>
        </w:rPr>
        <w:t xml:space="preserve"> </w:t>
      </w:r>
      <w:r>
        <w:t>big</w:t>
      </w:r>
      <w:r>
        <w:rPr>
          <w:spacing w:val="-12"/>
        </w:rPr>
        <w:t xml:space="preserve"> </w:t>
      </w:r>
      <w:r>
        <w:t>as</w:t>
      </w:r>
      <w:r>
        <w:rPr>
          <w:spacing w:val="-11"/>
        </w:rPr>
        <w:t xml:space="preserve"> </w:t>
      </w:r>
      <w:r>
        <w:t>Nano</w:t>
      </w:r>
      <w:r>
        <w:rPr>
          <w:spacing w:val="-11"/>
        </w:rPr>
        <w:t xml:space="preserve"> </w:t>
      </w:r>
      <w:r>
        <w:t>and</w:t>
      </w:r>
      <w:r>
        <w:rPr>
          <w:spacing w:val="-12"/>
        </w:rPr>
        <w:t xml:space="preserve"> </w:t>
      </w:r>
      <w:r>
        <w:t>hence</w:t>
      </w:r>
      <w:r>
        <w:rPr>
          <w:spacing w:val="-12"/>
        </w:rPr>
        <w:t xml:space="preserve"> </w:t>
      </w:r>
      <w:r>
        <w:t>occupies more space on your project. Also Nano is breadboard friendly while Uno is not. To program a Uno you need Regular USB cable whereas for Nano you will need a mini USB cable</w:t>
      </w:r>
      <w:r>
        <w:rPr>
          <w:spacing w:val="-11"/>
        </w:rPr>
        <w:t xml:space="preserve"> </w:t>
      </w:r>
      <w:r>
        <w:t>.</w:t>
      </w:r>
    </w:p>
    <w:p>
      <w:pPr>
        <w:pStyle w:val="5"/>
        <w:rPr>
          <w:sz w:val="22"/>
        </w:rPr>
      </w:pPr>
    </w:p>
    <w:p>
      <w:pPr>
        <w:pStyle w:val="5"/>
        <w:spacing w:before="2"/>
        <w:rPr>
          <w:sz w:val="19"/>
        </w:rPr>
      </w:pPr>
    </w:p>
    <w:p>
      <w:pPr>
        <w:pStyle w:val="7"/>
        <w:numPr>
          <w:ilvl w:val="0"/>
          <w:numId w:val="2"/>
        </w:numPr>
        <w:tabs>
          <w:tab w:val="left" w:pos="323"/>
        </w:tabs>
        <w:spacing w:before="0" w:after="0" w:line="240" w:lineRule="auto"/>
        <w:ind w:left="322" w:right="0" w:hanging="223"/>
        <w:jc w:val="left"/>
        <w:rPr>
          <w:i/>
          <w:sz w:val="20"/>
        </w:rPr>
      </w:pPr>
      <w:r>
        <w:rPr>
          <w:i/>
          <w:sz w:val="20"/>
        </w:rPr>
        <w:t>HC-0</w:t>
      </w:r>
      <w:r>
        <w:rPr>
          <w:rFonts w:hint="default"/>
          <w:i/>
          <w:sz w:val="20"/>
          <w:lang w:val="en-US"/>
        </w:rPr>
        <w:t>5</w:t>
      </w:r>
      <w:r>
        <w:rPr>
          <w:i/>
          <w:sz w:val="20"/>
        </w:rPr>
        <w:t xml:space="preserve"> Bluetooth</w:t>
      </w:r>
    </w:p>
    <w:p>
      <w:pPr>
        <w:pStyle w:val="5"/>
        <w:spacing w:before="7"/>
        <w:rPr>
          <w:i/>
          <w:sz w:val="7"/>
        </w:rPr>
      </w:pPr>
    </w:p>
    <w:p>
      <w:pPr>
        <w:pStyle w:val="5"/>
        <w:ind w:left="429"/>
      </w:pPr>
      <w:r>
        <w:drawing>
          <wp:inline distT="0" distB="0" distL="114300" distR="114300">
            <wp:extent cx="1836420" cy="1836420"/>
            <wp:effectExtent l="0" t="0" r="7620" b="762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7"/>
                    <a:stretch>
                      <a:fillRect/>
                    </a:stretch>
                  </pic:blipFill>
                  <pic:spPr>
                    <a:xfrm>
                      <a:off x="0" y="0"/>
                      <a:ext cx="1836420" cy="1836420"/>
                    </a:xfrm>
                    <a:prstGeom prst="rect">
                      <a:avLst/>
                    </a:prstGeom>
                    <a:noFill/>
                    <a:ln>
                      <a:noFill/>
                    </a:ln>
                  </pic:spPr>
                </pic:pic>
              </a:graphicData>
            </a:graphic>
          </wp:inline>
        </w:drawing>
      </w:r>
      <w:bookmarkStart w:id="0" w:name="_GoBack"/>
      <w:bookmarkEnd w:id="0"/>
    </w:p>
    <w:p>
      <w:pPr>
        <w:spacing w:before="102"/>
        <w:ind w:left="1339" w:right="1308" w:firstLine="0"/>
        <w:jc w:val="center"/>
        <w:rPr>
          <w:sz w:val="16"/>
        </w:rPr>
      </w:pPr>
      <w:r>
        <w:rPr>
          <w:sz w:val="16"/>
        </w:rPr>
        <w:t>Fig 2. Diagram of HC-06 Bluetooth</w:t>
      </w:r>
    </w:p>
    <w:p>
      <w:pPr>
        <w:pStyle w:val="5"/>
        <w:spacing w:before="5"/>
      </w:pPr>
    </w:p>
    <w:p>
      <w:pPr>
        <w:pStyle w:val="2"/>
      </w:pPr>
      <w:r>
        <w:t>Technical specification :</w:t>
      </w:r>
    </w:p>
    <w:p>
      <w:pPr>
        <w:pStyle w:val="5"/>
        <w:spacing w:before="4"/>
        <w:rPr>
          <w:b/>
          <w:sz w:val="19"/>
        </w:rPr>
      </w:pPr>
    </w:p>
    <w:p>
      <w:pPr>
        <w:pStyle w:val="7"/>
        <w:numPr>
          <w:ilvl w:val="1"/>
          <w:numId w:val="2"/>
        </w:numPr>
        <w:tabs>
          <w:tab w:val="left" w:pos="820"/>
          <w:tab w:val="left" w:pos="821"/>
        </w:tabs>
        <w:spacing w:before="0" w:after="0" w:line="240" w:lineRule="auto"/>
        <w:ind w:left="820" w:right="0" w:hanging="361"/>
        <w:jc w:val="left"/>
        <w:rPr>
          <w:sz w:val="20"/>
        </w:rPr>
      </w:pPr>
      <w:r>
        <w:rPr>
          <w:sz w:val="20"/>
        </w:rPr>
        <w:t>Operating Voltage is 3.3V</w:t>
      </w:r>
      <w:r>
        <w:rPr>
          <w:spacing w:val="-1"/>
          <w:sz w:val="20"/>
        </w:rPr>
        <w:t xml:space="preserve"> </w:t>
      </w:r>
      <w:r>
        <w:rPr>
          <w:sz w:val="20"/>
        </w:rPr>
        <w:t>DC.</w:t>
      </w:r>
    </w:p>
    <w:p>
      <w:pPr>
        <w:pStyle w:val="7"/>
        <w:numPr>
          <w:ilvl w:val="1"/>
          <w:numId w:val="2"/>
        </w:numPr>
        <w:tabs>
          <w:tab w:val="left" w:pos="820"/>
          <w:tab w:val="left" w:pos="821"/>
        </w:tabs>
        <w:spacing w:before="26" w:after="0" w:line="240" w:lineRule="auto"/>
        <w:ind w:left="820" w:right="0" w:hanging="361"/>
        <w:jc w:val="left"/>
        <w:rPr>
          <w:sz w:val="20"/>
        </w:rPr>
      </w:pPr>
      <w:r>
        <w:rPr>
          <w:sz w:val="20"/>
        </w:rPr>
        <w:t>Bluetooth v2.0+EDR</w:t>
      </w:r>
    </w:p>
    <w:p>
      <w:pPr>
        <w:pStyle w:val="5"/>
        <w:spacing w:before="91" w:line="254" w:lineRule="auto"/>
        <w:ind w:left="123" w:right="242" w:hanging="10"/>
        <w:jc w:val="both"/>
      </w:pPr>
      <w:r>
        <w:br w:type="column"/>
      </w:r>
      <w:r>
        <w:t>HC-06 is a Bluetooth module designed for establishing short range wireless data communication between two microcontrollers or systems and it can only act as a slave device. This is the cheapest method for wireless data transmission</w:t>
      </w:r>
      <w:r>
        <w:rPr>
          <w:spacing w:val="-12"/>
        </w:rPr>
        <w:t xml:space="preserve"> </w:t>
      </w:r>
      <w:r>
        <w:t>and</w:t>
      </w:r>
      <w:r>
        <w:rPr>
          <w:spacing w:val="-13"/>
        </w:rPr>
        <w:t xml:space="preserve"> </w:t>
      </w:r>
      <w:r>
        <w:t>more</w:t>
      </w:r>
      <w:r>
        <w:rPr>
          <w:spacing w:val="-14"/>
        </w:rPr>
        <w:t xml:space="preserve"> </w:t>
      </w:r>
      <w:r>
        <w:t>flexible</w:t>
      </w:r>
      <w:r>
        <w:rPr>
          <w:spacing w:val="-11"/>
        </w:rPr>
        <w:t xml:space="preserve"> </w:t>
      </w:r>
      <w:r>
        <w:t>compared</w:t>
      </w:r>
      <w:r>
        <w:rPr>
          <w:spacing w:val="-12"/>
        </w:rPr>
        <w:t xml:space="preserve"> </w:t>
      </w:r>
      <w:r>
        <w:t>to</w:t>
      </w:r>
      <w:r>
        <w:rPr>
          <w:spacing w:val="-13"/>
        </w:rPr>
        <w:t xml:space="preserve"> </w:t>
      </w:r>
      <w:r>
        <w:t>other</w:t>
      </w:r>
      <w:r>
        <w:rPr>
          <w:spacing w:val="-13"/>
        </w:rPr>
        <w:t xml:space="preserve"> </w:t>
      </w:r>
      <w:r>
        <w:t>methods.</w:t>
      </w:r>
      <w:r>
        <w:rPr>
          <w:spacing w:val="-11"/>
        </w:rPr>
        <w:t xml:space="preserve"> </w:t>
      </w:r>
      <w:r>
        <w:t>The module can be interfaced with almost all controllers or processors as it uses UART</w:t>
      </w:r>
      <w:r>
        <w:rPr>
          <w:spacing w:val="-5"/>
        </w:rPr>
        <w:t xml:space="preserve"> </w:t>
      </w:r>
      <w:r>
        <w:t>interface.</w:t>
      </w:r>
    </w:p>
    <w:p>
      <w:pPr>
        <w:pStyle w:val="5"/>
        <w:spacing w:before="122" w:line="254" w:lineRule="auto"/>
        <w:ind w:left="123" w:right="248" w:hanging="10"/>
        <w:jc w:val="both"/>
      </w:pPr>
      <w:r>
        <w:t>When the module receives wireless data, it is sent out through the serial interface exactly as it is received. No user code specific to the Bluetooth module is needed at all in the user microcontroller program (such as Arduino uno and mega).</w:t>
      </w:r>
    </w:p>
    <w:p>
      <w:pPr>
        <w:pStyle w:val="7"/>
        <w:numPr>
          <w:ilvl w:val="0"/>
          <w:numId w:val="2"/>
        </w:numPr>
        <w:tabs>
          <w:tab w:val="left" w:pos="333"/>
        </w:tabs>
        <w:spacing w:before="14" w:after="0" w:line="240" w:lineRule="auto"/>
        <w:ind w:left="332" w:right="0" w:hanging="233"/>
        <w:jc w:val="left"/>
        <w:rPr>
          <w:i/>
          <w:sz w:val="20"/>
        </w:rPr>
      </w:pPr>
      <w:r>
        <w:rPr>
          <w:i/>
          <w:sz w:val="20"/>
        </w:rPr>
        <w:t>OLED</w:t>
      </w:r>
      <w:r>
        <w:rPr>
          <w:i/>
          <w:spacing w:val="-1"/>
          <w:sz w:val="20"/>
        </w:rPr>
        <w:t xml:space="preserve"> </w:t>
      </w:r>
      <w:r>
        <w:rPr>
          <w:i/>
          <w:sz w:val="20"/>
        </w:rPr>
        <w:t>Display</w:t>
      </w:r>
    </w:p>
    <w:p>
      <w:pPr>
        <w:pStyle w:val="5"/>
        <w:spacing w:before="7"/>
        <w:rPr>
          <w:i/>
          <w:sz w:val="7"/>
        </w:rPr>
      </w:pPr>
    </w:p>
    <w:p>
      <w:pPr>
        <w:pStyle w:val="5"/>
        <w:ind w:left="427"/>
      </w:pPr>
      <w:r>
        <w:drawing>
          <wp:inline distT="0" distB="0" distL="0" distR="0">
            <wp:extent cx="2896235" cy="193357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8" cstate="print"/>
                    <a:stretch>
                      <a:fillRect/>
                    </a:stretch>
                  </pic:blipFill>
                  <pic:spPr>
                    <a:xfrm>
                      <a:off x="0" y="0"/>
                      <a:ext cx="2896360" cy="1933575"/>
                    </a:xfrm>
                    <a:prstGeom prst="rect">
                      <a:avLst/>
                    </a:prstGeom>
                  </pic:spPr>
                </pic:pic>
              </a:graphicData>
            </a:graphic>
          </wp:inline>
        </w:drawing>
      </w:r>
    </w:p>
    <w:p>
      <w:pPr>
        <w:spacing w:before="102"/>
        <w:ind w:left="1537" w:right="0" w:firstLine="0"/>
        <w:jc w:val="left"/>
        <w:rPr>
          <w:sz w:val="16"/>
        </w:rPr>
      </w:pPr>
      <w:r>
        <w:rPr>
          <w:sz w:val="16"/>
        </w:rPr>
        <w:t>Fig 3. Diagram of OLED Display</w:t>
      </w:r>
    </w:p>
    <w:p>
      <w:pPr>
        <w:pStyle w:val="5"/>
        <w:spacing w:before="5"/>
      </w:pPr>
    </w:p>
    <w:p>
      <w:pPr>
        <w:pStyle w:val="2"/>
      </w:pPr>
      <w:r>
        <w:t>Technical specification :</w:t>
      </w:r>
    </w:p>
    <w:p>
      <w:pPr>
        <w:pStyle w:val="5"/>
        <w:spacing w:before="5"/>
        <w:rPr>
          <w:b/>
          <w:sz w:val="19"/>
        </w:rPr>
      </w:pPr>
    </w:p>
    <w:p>
      <w:pPr>
        <w:pStyle w:val="7"/>
        <w:numPr>
          <w:ilvl w:val="1"/>
          <w:numId w:val="2"/>
        </w:numPr>
        <w:tabs>
          <w:tab w:val="left" w:pos="819"/>
          <w:tab w:val="left" w:pos="820"/>
        </w:tabs>
        <w:spacing w:before="0" w:after="0" w:line="240" w:lineRule="auto"/>
        <w:ind w:left="820" w:right="0" w:hanging="360"/>
        <w:jc w:val="left"/>
        <w:rPr>
          <w:sz w:val="20"/>
        </w:rPr>
      </w:pPr>
      <w:r>
        <w:rPr>
          <w:sz w:val="20"/>
        </w:rPr>
        <w:t>Input Voltage is in range of 6 to 30V</w:t>
      </w:r>
      <w:r>
        <w:rPr>
          <w:spacing w:val="-8"/>
          <w:sz w:val="20"/>
        </w:rPr>
        <w:t xml:space="preserve"> </w:t>
      </w:r>
      <w:r>
        <w:rPr>
          <w:sz w:val="20"/>
        </w:rPr>
        <w:t>DC</w:t>
      </w:r>
    </w:p>
    <w:p>
      <w:pPr>
        <w:pStyle w:val="7"/>
        <w:numPr>
          <w:ilvl w:val="1"/>
          <w:numId w:val="2"/>
        </w:numPr>
        <w:tabs>
          <w:tab w:val="left" w:pos="819"/>
          <w:tab w:val="left" w:pos="820"/>
        </w:tabs>
        <w:spacing w:before="26" w:after="0" w:line="240" w:lineRule="auto"/>
        <w:ind w:left="820" w:right="0" w:hanging="360"/>
        <w:jc w:val="left"/>
        <w:rPr>
          <w:sz w:val="20"/>
        </w:rPr>
      </w:pPr>
      <w:r>
        <w:rPr>
          <w:sz w:val="20"/>
        </w:rPr>
        <w:t>IP66 rated</w:t>
      </w:r>
    </w:p>
    <w:p>
      <w:pPr>
        <w:pStyle w:val="7"/>
        <w:numPr>
          <w:ilvl w:val="1"/>
          <w:numId w:val="2"/>
        </w:numPr>
        <w:tabs>
          <w:tab w:val="left" w:pos="819"/>
          <w:tab w:val="left" w:pos="820"/>
        </w:tabs>
        <w:spacing w:before="26" w:after="0" w:line="240" w:lineRule="auto"/>
        <w:ind w:left="820" w:right="0" w:hanging="360"/>
        <w:jc w:val="left"/>
        <w:rPr>
          <w:sz w:val="20"/>
        </w:rPr>
      </w:pPr>
      <w:r>
        <w:rPr>
          <w:sz w:val="20"/>
        </w:rPr>
        <w:t>Power is 1.2W</w:t>
      </w:r>
    </w:p>
    <w:p>
      <w:pPr>
        <w:pStyle w:val="7"/>
        <w:numPr>
          <w:ilvl w:val="1"/>
          <w:numId w:val="2"/>
        </w:numPr>
        <w:tabs>
          <w:tab w:val="left" w:pos="819"/>
          <w:tab w:val="left" w:pos="820"/>
        </w:tabs>
        <w:spacing w:before="26" w:after="0" w:line="240" w:lineRule="auto"/>
        <w:ind w:left="820" w:right="0" w:hanging="360"/>
        <w:jc w:val="left"/>
        <w:rPr>
          <w:sz w:val="20"/>
        </w:rPr>
      </w:pPr>
      <w:r>
        <w:rPr>
          <w:sz w:val="20"/>
        </w:rPr>
        <w:t>Output capable of supplying</w:t>
      </w:r>
      <w:r>
        <w:rPr>
          <w:spacing w:val="-5"/>
          <w:sz w:val="20"/>
        </w:rPr>
        <w:t xml:space="preserve"> </w:t>
      </w:r>
      <w:r>
        <w:rPr>
          <w:sz w:val="20"/>
        </w:rPr>
        <w:t>500mA.</w:t>
      </w:r>
    </w:p>
    <w:p>
      <w:pPr>
        <w:pStyle w:val="5"/>
        <w:spacing w:before="9"/>
        <w:rPr>
          <w:sz w:val="19"/>
        </w:rPr>
      </w:pPr>
    </w:p>
    <w:p>
      <w:pPr>
        <w:pStyle w:val="5"/>
        <w:spacing w:line="254" w:lineRule="auto"/>
        <w:ind w:left="123" w:right="241" w:hanging="10"/>
        <w:jc w:val="both"/>
      </w:pPr>
      <w:r>
        <w:t>Organic Light Emitting Diodes (OLED) is a flat light emitting technology, made by placing a series of organic thin films between two conductors. When electrical current is applied, a bright</w:t>
      </w:r>
      <w:r>
        <w:rPr>
          <w:spacing w:val="-8"/>
        </w:rPr>
        <w:t xml:space="preserve"> </w:t>
      </w:r>
      <w:r>
        <w:t>light</w:t>
      </w:r>
      <w:r>
        <w:rPr>
          <w:spacing w:val="-8"/>
        </w:rPr>
        <w:t xml:space="preserve"> </w:t>
      </w:r>
      <w:r>
        <w:t>is</w:t>
      </w:r>
      <w:r>
        <w:rPr>
          <w:spacing w:val="-8"/>
        </w:rPr>
        <w:t xml:space="preserve"> </w:t>
      </w:r>
      <w:r>
        <w:t>emitted.</w:t>
      </w:r>
      <w:r>
        <w:rPr>
          <w:spacing w:val="-8"/>
        </w:rPr>
        <w:t xml:space="preserve"> </w:t>
      </w:r>
      <w:r>
        <w:t>OLEDs</w:t>
      </w:r>
      <w:r>
        <w:rPr>
          <w:spacing w:val="-7"/>
        </w:rPr>
        <w:t xml:space="preserve"> </w:t>
      </w:r>
      <w:r>
        <w:t>are</w:t>
      </w:r>
      <w:r>
        <w:rPr>
          <w:spacing w:val="-7"/>
        </w:rPr>
        <w:t xml:space="preserve"> </w:t>
      </w:r>
      <w:r>
        <w:t>emissive</w:t>
      </w:r>
      <w:r>
        <w:rPr>
          <w:spacing w:val="-8"/>
        </w:rPr>
        <w:t xml:space="preserve"> </w:t>
      </w:r>
      <w:r>
        <w:t>displays</w:t>
      </w:r>
      <w:r>
        <w:rPr>
          <w:spacing w:val="-8"/>
        </w:rPr>
        <w:t xml:space="preserve"> </w:t>
      </w:r>
      <w:r>
        <w:t>that</w:t>
      </w:r>
      <w:r>
        <w:rPr>
          <w:spacing w:val="-8"/>
        </w:rPr>
        <w:t xml:space="preserve"> </w:t>
      </w:r>
      <w:r>
        <w:t>do</w:t>
      </w:r>
      <w:r>
        <w:rPr>
          <w:spacing w:val="-5"/>
        </w:rPr>
        <w:t xml:space="preserve"> </w:t>
      </w:r>
      <w:r>
        <w:t>not require a backlight and so are thinner and more efficient than LCD displays which do require a white backlight. OLED displays are thin and efficient. They provide the best quality image</w:t>
      </w:r>
      <w:r>
        <w:rPr>
          <w:spacing w:val="-10"/>
        </w:rPr>
        <w:t xml:space="preserve"> </w:t>
      </w:r>
      <w:r>
        <w:t>and</w:t>
      </w:r>
      <w:r>
        <w:rPr>
          <w:spacing w:val="-10"/>
        </w:rPr>
        <w:t xml:space="preserve"> </w:t>
      </w:r>
      <w:r>
        <w:t>they</w:t>
      </w:r>
      <w:r>
        <w:rPr>
          <w:spacing w:val="-8"/>
        </w:rPr>
        <w:t xml:space="preserve"> </w:t>
      </w:r>
      <w:r>
        <w:t>can</w:t>
      </w:r>
      <w:r>
        <w:rPr>
          <w:spacing w:val="-8"/>
        </w:rPr>
        <w:t xml:space="preserve"> </w:t>
      </w:r>
      <w:r>
        <w:t>also</w:t>
      </w:r>
      <w:r>
        <w:rPr>
          <w:spacing w:val="-11"/>
        </w:rPr>
        <w:t xml:space="preserve"> </w:t>
      </w:r>
      <w:r>
        <w:t>be</w:t>
      </w:r>
      <w:r>
        <w:rPr>
          <w:spacing w:val="-9"/>
        </w:rPr>
        <w:t xml:space="preserve"> </w:t>
      </w:r>
      <w:r>
        <w:t>made</w:t>
      </w:r>
      <w:r>
        <w:rPr>
          <w:spacing w:val="-9"/>
        </w:rPr>
        <w:t xml:space="preserve"> </w:t>
      </w:r>
      <w:r>
        <w:t>transparent,</w:t>
      </w:r>
      <w:r>
        <w:rPr>
          <w:spacing w:val="-7"/>
        </w:rPr>
        <w:t xml:space="preserve"> </w:t>
      </w:r>
      <w:r>
        <w:t>flexible,</w:t>
      </w:r>
      <w:r>
        <w:rPr>
          <w:spacing w:val="-9"/>
        </w:rPr>
        <w:t xml:space="preserve"> </w:t>
      </w:r>
      <w:r>
        <w:t>foldable, rollable and stretchable in the</w:t>
      </w:r>
      <w:r>
        <w:rPr>
          <w:spacing w:val="-1"/>
        </w:rPr>
        <w:t xml:space="preserve"> </w:t>
      </w:r>
      <w:r>
        <w:t>future.</w:t>
      </w:r>
    </w:p>
    <w:p>
      <w:pPr>
        <w:spacing w:after="0" w:line="254" w:lineRule="auto"/>
        <w:jc w:val="both"/>
      </w:pPr>
    </w:p>
    <w:p>
      <w:pPr>
        <w:pStyle w:val="2"/>
        <w:keepNext w:val="0"/>
        <w:keepLines w:val="0"/>
        <w:widowControl/>
        <w:suppressLineNumbers w:val="0"/>
        <w:shd w:val="clear" w:fill="FFFFFF"/>
        <w:spacing w:before="0" w:beforeAutospacing="0" w:after="101" w:afterAutospacing="0" w:line="269" w:lineRule="atLeast"/>
        <w:ind w:left="0" w:leftChars="0" w:firstLine="0" w:firstLineChars="0"/>
        <w:rPr>
          <w:rFonts w:ascii="Helvetica" w:hAnsi="Helvetica" w:eastAsia="Helvetica" w:cs="Helvetica"/>
          <w:i w:val="0"/>
          <w:iCs w:val="0"/>
          <w:caps w:val="0"/>
          <w:color w:val="333E48"/>
          <w:spacing w:val="0"/>
          <w:sz w:val="20"/>
          <w:szCs w:val="20"/>
        </w:rPr>
      </w:pPr>
      <w:r>
        <w:rPr>
          <w:rFonts w:hint="default" w:ascii="Helvetica" w:hAnsi="Helvetica" w:eastAsia="Helvetica" w:cs="Helvetica"/>
          <w:i w:val="0"/>
          <w:iCs w:val="0"/>
          <w:caps w:val="0"/>
          <w:color w:val="333E48"/>
          <w:spacing w:val="0"/>
          <w:sz w:val="20"/>
          <w:szCs w:val="20"/>
          <w:shd w:val="clear" w:fill="FFFFFF"/>
        </w:rPr>
        <w:t>MAX30100 Pulse Oximeter Heart Rate Sensor Module</w:t>
      </w:r>
    </w:p>
    <w:p>
      <w:pPr>
        <w:spacing w:after="0" w:line="254" w:lineRule="auto"/>
        <w:jc w:val="both"/>
      </w:pPr>
      <w:r>
        <w:drawing>
          <wp:inline distT="0" distB="0" distL="114300" distR="114300">
            <wp:extent cx="2773680" cy="1029970"/>
            <wp:effectExtent l="0" t="0" r="0"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2773680" cy="1029970"/>
                    </a:xfrm>
                    <a:prstGeom prst="rect">
                      <a:avLst/>
                    </a:prstGeom>
                    <a:noFill/>
                    <a:ln>
                      <a:noFill/>
                    </a:ln>
                  </pic:spPr>
                </pic:pic>
              </a:graphicData>
            </a:graphic>
          </wp:inline>
        </w:drawing>
      </w:r>
    </w:p>
    <w:p>
      <w:pPr>
        <w:spacing w:after="0" w:line="254" w:lineRule="auto"/>
        <w:jc w:val="both"/>
        <w:rPr>
          <w:rFonts w:hint="default" w:ascii="Times New Roman" w:hAnsi="Times New Roman" w:cs="Times New Roman"/>
          <w:sz w:val="20"/>
          <w:szCs w:val="20"/>
        </w:rPr>
        <w:sectPr>
          <w:type w:val="continuous"/>
          <w:pgSz w:w="11930" w:h="16850"/>
          <w:pgMar w:top="1520" w:right="500" w:bottom="280" w:left="620" w:header="720" w:footer="720" w:gutter="0"/>
          <w:cols w:equalWidth="0" w:num="2">
            <w:col w:w="5239" w:space="162"/>
            <w:col w:w="5409"/>
          </w:cols>
        </w:sectPr>
      </w:pPr>
      <w:r>
        <w:rPr>
          <w:rFonts w:hint="default" w:ascii="Times New Roman" w:hAnsi="Times New Roman" w:eastAsia="SimSun" w:cs="Times New Roman"/>
          <w:i w:val="0"/>
          <w:iCs w:val="0"/>
          <w:caps w:val="0"/>
          <w:color w:val="333333"/>
          <w:spacing w:val="0"/>
          <w:sz w:val="20"/>
          <w:szCs w:val="20"/>
          <w:shd w:val="clear" w:fill="FFFFFF"/>
        </w:rPr>
        <w:t>The MAX30100 is an integrated pulse oximetry and heart-rate monitor sensor solution. It combines two LEDs, photodetector, optimized optics, and low-noise analog signal processing to detect pulse oximetry and heart-rate signals.</w:t>
      </w:r>
      <w:r>
        <w:rPr>
          <w:rFonts w:hint="default" w:ascii="Times New Roman" w:hAnsi="Times New Roman" w:eastAsia="SimSun" w:cs="Times New Roman"/>
          <w:i w:val="0"/>
          <w:iCs w:val="0"/>
          <w:caps w:val="0"/>
          <w:color w:val="333333"/>
          <w:spacing w:val="0"/>
          <w:sz w:val="20"/>
          <w:szCs w:val="20"/>
          <w:shd w:val="clear" w:fill="FFFFFF"/>
        </w:rPr>
        <w:br w:type="textWrapping"/>
      </w:r>
      <w:r>
        <w:rPr>
          <w:rFonts w:hint="default" w:ascii="Times New Roman" w:hAnsi="Times New Roman" w:eastAsia="SimSun" w:cs="Times New Roman"/>
          <w:i w:val="0"/>
          <w:iCs w:val="0"/>
          <w:caps w:val="0"/>
          <w:color w:val="333333"/>
          <w:spacing w:val="0"/>
          <w:sz w:val="20"/>
          <w:szCs w:val="20"/>
          <w:shd w:val="clear" w:fill="FFFFFF"/>
        </w:rPr>
        <w:t>The MAX30100 operates from 1.8V and 3.3V power supplies and can be powered down through software with negligible standby current, permitting the power supply to remain connected at all times.</w:t>
      </w:r>
    </w:p>
    <w:p>
      <w:pPr>
        <w:pStyle w:val="7"/>
        <w:numPr>
          <w:numId w:val="0"/>
        </w:numPr>
        <w:tabs>
          <w:tab w:val="left" w:pos="345"/>
        </w:tabs>
        <w:spacing w:before="63" w:after="0" w:line="240" w:lineRule="auto"/>
        <w:ind w:right="0" w:rightChars="0" w:firstLine="400" w:firstLineChars="200"/>
        <w:jc w:val="left"/>
        <w:rPr>
          <w:i/>
          <w:sz w:val="20"/>
        </w:rPr>
      </w:pPr>
    </w:p>
    <w:p>
      <w:pPr>
        <w:pStyle w:val="7"/>
        <w:numPr>
          <w:numId w:val="0"/>
        </w:numPr>
        <w:tabs>
          <w:tab w:val="left" w:pos="345"/>
        </w:tabs>
        <w:spacing w:before="63" w:after="0" w:line="240" w:lineRule="auto"/>
        <w:ind w:right="0" w:rightChars="0" w:firstLine="400" w:firstLineChars="200"/>
        <w:jc w:val="left"/>
        <w:rPr>
          <w:i/>
          <w:sz w:val="20"/>
        </w:rPr>
      </w:pPr>
    </w:p>
    <w:p>
      <w:pPr>
        <w:pStyle w:val="7"/>
        <w:numPr>
          <w:numId w:val="0"/>
        </w:numPr>
        <w:tabs>
          <w:tab w:val="left" w:pos="345"/>
        </w:tabs>
        <w:spacing w:before="63" w:after="0" w:line="240" w:lineRule="auto"/>
        <w:ind w:right="0" w:rightChars="0" w:firstLine="400" w:firstLineChars="200"/>
        <w:jc w:val="left"/>
        <w:rPr>
          <w:i/>
          <w:sz w:val="20"/>
        </w:rPr>
      </w:pPr>
      <w:r>
        <w:rPr>
          <w:i/>
          <w:sz w:val="20"/>
        </w:rPr>
        <w:t>LiPo Battery</w:t>
      </w:r>
    </w:p>
    <w:p>
      <w:pPr>
        <w:pStyle w:val="5"/>
        <w:spacing w:before="6"/>
        <w:rPr>
          <w:i/>
          <w:sz w:val="7"/>
        </w:rPr>
      </w:pPr>
    </w:p>
    <w:p>
      <w:pPr>
        <w:pStyle w:val="5"/>
        <w:ind w:left="429"/>
      </w:pPr>
      <w:r>
        <w:drawing>
          <wp:inline distT="0" distB="0" distL="0" distR="0">
            <wp:extent cx="2971800" cy="2276475"/>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10" cstate="print"/>
                    <a:stretch>
                      <a:fillRect/>
                    </a:stretch>
                  </pic:blipFill>
                  <pic:spPr>
                    <a:xfrm>
                      <a:off x="0" y="0"/>
                      <a:ext cx="2971800" cy="2276475"/>
                    </a:xfrm>
                    <a:prstGeom prst="rect">
                      <a:avLst/>
                    </a:prstGeom>
                  </pic:spPr>
                </pic:pic>
              </a:graphicData>
            </a:graphic>
          </wp:inline>
        </w:drawing>
      </w:r>
    </w:p>
    <w:p>
      <w:pPr>
        <w:spacing w:before="101"/>
        <w:ind w:left="1629" w:right="0" w:firstLine="0"/>
        <w:jc w:val="left"/>
        <w:rPr>
          <w:sz w:val="16"/>
        </w:rPr>
      </w:pPr>
      <w:r>
        <w:rPr>
          <w:sz w:val="16"/>
        </w:rPr>
        <w:t>Fig 4. Diagram of LiPo Battery</w:t>
      </w:r>
    </w:p>
    <w:p>
      <w:pPr>
        <w:pStyle w:val="5"/>
        <w:spacing w:before="5"/>
        <w:rPr>
          <w:sz w:val="17"/>
        </w:rPr>
      </w:pPr>
    </w:p>
    <w:p>
      <w:pPr>
        <w:spacing w:before="0"/>
        <w:ind w:left="114" w:right="0" w:firstLine="0"/>
        <w:jc w:val="both"/>
        <w:rPr>
          <w:b/>
          <w:sz w:val="16"/>
        </w:rPr>
      </w:pPr>
      <w:r>
        <w:rPr>
          <w:b/>
          <w:sz w:val="16"/>
        </w:rPr>
        <w:t>Technical Specification:</w:t>
      </w:r>
    </w:p>
    <w:p>
      <w:pPr>
        <w:pStyle w:val="7"/>
        <w:numPr>
          <w:ilvl w:val="1"/>
          <w:numId w:val="2"/>
        </w:numPr>
        <w:tabs>
          <w:tab w:val="left" w:pos="820"/>
          <w:tab w:val="left" w:pos="821"/>
        </w:tabs>
        <w:spacing w:before="13" w:after="0" w:line="240" w:lineRule="auto"/>
        <w:ind w:left="820" w:right="0" w:hanging="361"/>
        <w:jc w:val="left"/>
        <w:rPr>
          <w:sz w:val="20"/>
        </w:rPr>
      </w:pPr>
      <w:r>
        <w:rPr>
          <w:sz w:val="20"/>
        </w:rPr>
        <w:t>Nominal Capacity ranges from 332 to 350</w:t>
      </w:r>
      <w:r>
        <w:rPr>
          <w:spacing w:val="-4"/>
          <w:sz w:val="20"/>
        </w:rPr>
        <w:t xml:space="preserve"> </w:t>
      </w:r>
      <w:r>
        <w:rPr>
          <w:sz w:val="20"/>
        </w:rPr>
        <w:t>mAh</w:t>
      </w:r>
    </w:p>
    <w:p>
      <w:pPr>
        <w:pStyle w:val="7"/>
        <w:numPr>
          <w:ilvl w:val="1"/>
          <w:numId w:val="2"/>
        </w:numPr>
        <w:tabs>
          <w:tab w:val="left" w:pos="820"/>
          <w:tab w:val="left" w:pos="821"/>
        </w:tabs>
        <w:spacing w:before="27" w:after="0" w:line="240" w:lineRule="auto"/>
        <w:ind w:left="820" w:right="0" w:hanging="361"/>
        <w:jc w:val="left"/>
        <w:rPr>
          <w:rFonts w:ascii="Arial" w:hAnsi="Arial"/>
          <w:sz w:val="20"/>
        </w:rPr>
      </w:pPr>
      <w:r>
        <w:rPr>
          <w:sz w:val="20"/>
        </w:rPr>
        <w:t>Maximum Constant charging current is 350mA</w:t>
      </w:r>
      <w:r>
        <w:rPr>
          <w:spacing w:val="-3"/>
          <w:sz w:val="20"/>
        </w:rPr>
        <w:t xml:space="preserve"> </w:t>
      </w:r>
      <w:r>
        <w:rPr>
          <w:rFonts w:ascii="Arial" w:hAnsi="Arial"/>
          <w:sz w:val="20"/>
        </w:rPr>
        <w:t>●</w:t>
      </w:r>
    </w:p>
    <w:p>
      <w:pPr>
        <w:pStyle w:val="5"/>
        <w:spacing w:before="29"/>
        <w:ind w:left="820"/>
      </w:pPr>
      <w:r>
        <w:t>Maximum Continuous discharging current is 525mA</w:t>
      </w:r>
    </w:p>
    <w:p>
      <w:pPr>
        <w:pStyle w:val="7"/>
        <w:numPr>
          <w:ilvl w:val="2"/>
          <w:numId w:val="2"/>
        </w:numPr>
        <w:tabs>
          <w:tab w:val="left" w:pos="996"/>
        </w:tabs>
        <w:spacing w:before="28" w:after="0" w:line="240" w:lineRule="auto"/>
        <w:ind w:left="995" w:right="0" w:hanging="176"/>
        <w:jc w:val="left"/>
        <w:rPr>
          <w:sz w:val="20"/>
        </w:rPr>
      </w:pPr>
      <w:r>
        <w:rPr>
          <w:sz w:val="20"/>
        </w:rPr>
        <w:t>Storage Voltage ranges from 3.7 to 3.85</w:t>
      </w:r>
      <w:r>
        <w:rPr>
          <w:spacing w:val="-2"/>
          <w:sz w:val="20"/>
        </w:rPr>
        <w:t xml:space="preserve"> </w:t>
      </w:r>
      <w:r>
        <w:rPr>
          <w:sz w:val="20"/>
        </w:rPr>
        <w:t>V.</w:t>
      </w:r>
    </w:p>
    <w:p>
      <w:pPr>
        <w:pStyle w:val="5"/>
        <w:spacing w:before="5"/>
        <w:rPr>
          <w:sz w:val="19"/>
        </w:rPr>
      </w:pPr>
    </w:p>
    <w:p>
      <w:pPr>
        <w:pStyle w:val="5"/>
        <w:spacing w:line="254" w:lineRule="auto"/>
        <w:ind w:left="124" w:right="38" w:hanging="10"/>
        <w:jc w:val="both"/>
      </w:pPr>
      <w:r>
        <w:t>A lithium polymer battery , or more correctly lithium-ion polymer battery , is a rechargeable battery of lithium-ion technology using a polymer electrolyte instead of a liquid electrolyte . High conductivity semi solid polymers form this electrolyte</w:t>
      </w:r>
      <w:r>
        <w:rPr>
          <w:spacing w:val="-9"/>
        </w:rPr>
        <w:t xml:space="preserve"> </w:t>
      </w:r>
      <w:r>
        <w:t>.</w:t>
      </w:r>
      <w:r>
        <w:rPr>
          <w:spacing w:val="-9"/>
        </w:rPr>
        <w:t xml:space="preserve"> </w:t>
      </w:r>
      <w:r>
        <w:t>These</w:t>
      </w:r>
      <w:r>
        <w:rPr>
          <w:spacing w:val="-8"/>
        </w:rPr>
        <w:t xml:space="preserve"> </w:t>
      </w:r>
      <w:r>
        <w:t>batteries</w:t>
      </w:r>
      <w:r>
        <w:rPr>
          <w:spacing w:val="-10"/>
        </w:rPr>
        <w:t xml:space="preserve"> </w:t>
      </w:r>
      <w:r>
        <w:t>provide</w:t>
      </w:r>
      <w:r>
        <w:rPr>
          <w:spacing w:val="-9"/>
        </w:rPr>
        <w:t xml:space="preserve"> </w:t>
      </w:r>
      <w:r>
        <w:t>higher</w:t>
      </w:r>
      <w:r>
        <w:rPr>
          <w:spacing w:val="-7"/>
        </w:rPr>
        <w:t xml:space="preserve"> </w:t>
      </w:r>
      <w:r>
        <w:t>specific</w:t>
      </w:r>
      <w:r>
        <w:rPr>
          <w:spacing w:val="-9"/>
        </w:rPr>
        <w:t xml:space="preserve"> </w:t>
      </w:r>
      <w:r>
        <w:t>energy</w:t>
      </w:r>
      <w:r>
        <w:rPr>
          <w:spacing w:val="-7"/>
        </w:rPr>
        <w:t xml:space="preserve"> </w:t>
      </w:r>
      <w:r>
        <w:t>than other lithium battery types and are used in applications where weight is a critical feature , such as mobile devices and radio- controlled aircraft</w:t>
      </w:r>
      <w:r>
        <w:rPr>
          <w:spacing w:val="-1"/>
        </w:rPr>
        <w:t xml:space="preserve"> </w:t>
      </w:r>
      <w:r>
        <w:t>.</w:t>
      </w:r>
    </w:p>
    <w:p>
      <w:pPr>
        <w:pStyle w:val="5"/>
        <w:rPr>
          <w:sz w:val="22"/>
        </w:rPr>
      </w:pPr>
    </w:p>
    <w:p>
      <w:pPr>
        <w:pStyle w:val="5"/>
        <w:rPr>
          <w:sz w:val="22"/>
        </w:rPr>
      </w:pPr>
    </w:p>
    <w:p>
      <w:pPr>
        <w:pStyle w:val="7"/>
        <w:numPr>
          <w:ilvl w:val="0"/>
          <w:numId w:val="1"/>
        </w:numPr>
        <w:tabs>
          <w:tab w:val="left" w:pos="2423"/>
          <w:tab w:val="left" w:pos="2424"/>
        </w:tabs>
        <w:spacing w:before="156" w:after="0" w:line="240" w:lineRule="auto"/>
        <w:ind w:left="2423" w:right="0" w:hanging="634"/>
        <w:jc w:val="left"/>
        <w:rPr>
          <w:sz w:val="14"/>
        </w:rPr>
      </w:pPr>
      <w:r>
        <w:rPr>
          <w:sz w:val="20"/>
        </w:rPr>
        <w:t>M</w:t>
      </w:r>
      <w:r>
        <w:rPr>
          <w:sz w:val="14"/>
        </w:rPr>
        <w:t>ETHODOLOGY</w:t>
      </w:r>
    </w:p>
    <w:p>
      <w:pPr>
        <w:pStyle w:val="5"/>
        <w:spacing w:before="113" w:line="254" w:lineRule="auto"/>
        <w:ind w:left="114" w:right="44" w:firstLine="285"/>
        <w:jc w:val="both"/>
      </w:pPr>
      <w:r>
        <w:t>Smart glasses are mostly used for handling the tasks</w:t>
      </w:r>
      <w:r>
        <w:rPr>
          <w:spacing w:val="-32"/>
        </w:rPr>
        <w:t xml:space="preserve"> </w:t>
      </w:r>
      <w:r>
        <w:t>related to</w:t>
      </w:r>
      <w:r>
        <w:rPr>
          <w:spacing w:val="-6"/>
        </w:rPr>
        <w:t xml:space="preserve"> </w:t>
      </w:r>
      <w:r>
        <w:t>human</w:t>
      </w:r>
      <w:r>
        <w:rPr>
          <w:spacing w:val="-6"/>
        </w:rPr>
        <w:t xml:space="preserve"> </w:t>
      </w:r>
      <w:r>
        <w:t>to</w:t>
      </w:r>
      <w:r>
        <w:rPr>
          <w:spacing w:val="-8"/>
        </w:rPr>
        <w:t xml:space="preserve"> </w:t>
      </w:r>
      <w:r>
        <w:t>machine</w:t>
      </w:r>
      <w:r>
        <w:rPr>
          <w:spacing w:val="-9"/>
        </w:rPr>
        <w:t xml:space="preserve"> </w:t>
      </w:r>
      <w:r>
        <w:t>interactions.</w:t>
      </w:r>
      <w:r>
        <w:rPr>
          <w:spacing w:val="-5"/>
        </w:rPr>
        <w:t xml:space="preserve"> </w:t>
      </w:r>
      <w:r>
        <w:t>Insight</w:t>
      </w:r>
      <w:r>
        <w:rPr>
          <w:spacing w:val="-9"/>
        </w:rPr>
        <w:t xml:space="preserve"> </w:t>
      </w:r>
      <w:r>
        <w:t>into</w:t>
      </w:r>
      <w:r>
        <w:rPr>
          <w:spacing w:val="-8"/>
        </w:rPr>
        <w:t xml:space="preserve"> </w:t>
      </w:r>
      <w:r>
        <w:t>designing</w:t>
      </w:r>
      <w:r>
        <w:rPr>
          <w:spacing w:val="-8"/>
        </w:rPr>
        <w:t xml:space="preserve"> </w:t>
      </w:r>
      <w:r>
        <w:t>part</w:t>
      </w:r>
      <w:r>
        <w:rPr>
          <w:spacing w:val="-6"/>
        </w:rPr>
        <w:t xml:space="preserve"> </w:t>
      </w:r>
      <w:r>
        <w:t>of smart glasses</w:t>
      </w:r>
      <w:r>
        <w:rPr>
          <w:spacing w:val="-3"/>
        </w:rPr>
        <w:t xml:space="preserve"> </w:t>
      </w:r>
      <w:r>
        <w:t>:</w:t>
      </w:r>
    </w:p>
    <w:p>
      <w:pPr>
        <w:pStyle w:val="5"/>
        <w:spacing w:before="5"/>
        <w:rPr>
          <w:sz w:val="5"/>
        </w:rPr>
      </w:pPr>
      <w:r>
        <w:br w:type="column"/>
      </w:r>
    </w:p>
    <w:p>
      <w:pPr>
        <w:pStyle w:val="5"/>
        <w:ind w:left="100"/>
      </w:pPr>
      <w:r>
        <w:drawing>
          <wp:inline distT="0" distB="0" distL="0" distR="0">
            <wp:extent cx="3165475" cy="4411980"/>
            <wp:effectExtent l="0" t="0" r="444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3165475" cy="4411980"/>
                    </a:xfrm>
                    <a:prstGeom prst="rect">
                      <a:avLst/>
                    </a:prstGeom>
                  </pic:spPr>
                </pic:pic>
              </a:graphicData>
            </a:graphic>
          </wp:inline>
        </w:drawing>
      </w:r>
    </w:p>
    <w:p>
      <w:pPr>
        <w:spacing w:before="89"/>
        <w:ind w:left="1687" w:right="0" w:firstLine="0"/>
        <w:jc w:val="left"/>
        <w:rPr>
          <w:sz w:val="16"/>
        </w:rPr>
      </w:pPr>
      <w:r>
        <w:rPr>
          <w:sz w:val="16"/>
        </w:rPr>
        <w:t>Fig 5. Flowchart of working</w:t>
      </w:r>
    </w:p>
    <w:p>
      <w:pPr>
        <w:pStyle w:val="5"/>
        <w:spacing w:before="8"/>
        <w:rPr>
          <w:sz w:val="15"/>
        </w:rPr>
      </w:pPr>
    </w:p>
    <w:p>
      <w:pPr>
        <w:pStyle w:val="7"/>
        <w:numPr>
          <w:ilvl w:val="0"/>
          <w:numId w:val="4"/>
        </w:numPr>
        <w:tabs>
          <w:tab w:val="left" w:pos="777"/>
          <w:tab w:val="left" w:pos="778"/>
        </w:tabs>
        <w:spacing w:before="1" w:after="0" w:line="261" w:lineRule="auto"/>
        <w:ind w:left="777" w:right="246" w:hanging="360"/>
        <w:jc w:val="left"/>
        <w:rPr>
          <w:sz w:val="20"/>
        </w:rPr>
      </w:pPr>
      <w:r>
        <w:rPr>
          <w:sz w:val="20"/>
        </w:rPr>
        <w:t>An application connecting the main wearable device and mobile phone. This application should be installed in mobile</w:t>
      </w:r>
      <w:r>
        <w:rPr>
          <w:spacing w:val="1"/>
          <w:sz w:val="20"/>
        </w:rPr>
        <w:t xml:space="preserve"> </w:t>
      </w:r>
      <w:r>
        <w:rPr>
          <w:sz w:val="20"/>
        </w:rPr>
        <w:t>phones</w:t>
      </w:r>
    </w:p>
    <w:p>
      <w:pPr>
        <w:pStyle w:val="7"/>
        <w:numPr>
          <w:ilvl w:val="0"/>
          <w:numId w:val="4"/>
        </w:numPr>
        <w:tabs>
          <w:tab w:val="left" w:pos="778"/>
        </w:tabs>
        <w:spacing w:before="5" w:after="0" w:line="254" w:lineRule="auto"/>
        <w:ind w:left="777" w:right="245" w:hanging="360"/>
        <w:jc w:val="both"/>
        <w:rPr>
          <w:sz w:val="20"/>
        </w:rPr>
      </w:pPr>
      <w:r>
        <w:rPr>
          <w:sz w:val="20"/>
        </w:rPr>
        <w:t>The connection will be established through the Bluetooth module and will be active only if the bluetooth of users mobile is turned ON</w:t>
      </w:r>
      <w:r>
        <w:rPr>
          <w:spacing w:val="-5"/>
          <w:sz w:val="20"/>
        </w:rPr>
        <w:t xml:space="preserve"> </w:t>
      </w:r>
      <w:r>
        <w:rPr>
          <w:sz w:val="20"/>
        </w:rPr>
        <w:t>.</w:t>
      </w:r>
    </w:p>
    <w:p>
      <w:pPr>
        <w:pStyle w:val="7"/>
        <w:numPr>
          <w:ilvl w:val="0"/>
          <w:numId w:val="4"/>
        </w:numPr>
        <w:tabs>
          <w:tab w:val="left" w:pos="778"/>
        </w:tabs>
        <w:spacing w:before="15" w:after="0" w:line="240" w:lineRule="auto"/>
        <w:ind w:left="777" w:right="0" w:hanging="361"/>
        <w:jc w:val="both"/>
        <w:rPr>
          <w:sz w:val="20"/>
        </w:rPr>
      </w:pPr>
      <w:r>
        <w:rPr>
          <w:sz w:val="20"/>
        </w:rPr>
        <w:t>HC-06 Bluetooth model is used on the device</w:t>
      </w:r>
      <w:r>
        <w:rPr>
          <w:spacing w:val="-4"/>
          <w:sz w:val="20"/>
        </w:rPr>
        <w:t xml:space="preserve"> </w:t>
      </w:r>
      <w:r>
        <w:rPr>
          <w:sz w:val="20"/>
        </w:rPr>
        <w:t>side.</w:t>
      </w:r>
    </w:p>
    <w:p>
      <w:pPr>
        <w:pStyle w:val="7"/>
        <w:numPr>
          <w:ilvl w:val="0"/>
          <w:numId w:val="4"/>
        </w:numPr>
        <w:tabs>
          <w:tab w:val="left" w:pos="778"/>
        </w:tabs>
        <w:spacing w:before="26" w:after="0" w:line="254" w:lineRule="auto"/>
        <w:ind w:left="777" w:right="242" w:hanging="360"/>
        <w:jc w:val="both"/>
        <w:rPr>
          <w:sz w:val="20"/>
        </w:rPr>
      </w:pPr>
      <w:r>
        <w:rPr>
          <w:sz w:val="20"/>
        </w:rPr>
        <w:t>All the wiring and connection cables are perfectly synchronized and connected with the Arduino</w:t>
      </w:r>
      <w:r>
        <w:rPr>
          <w:spacing w:val="-8"/>
          <w:sz w:val="20"/>
        </w:rPr>
        <w:t xml:space="preserve"> </w:t>
      </w:r>
      <w:r>
        <w:rPr>
          <w:sz w:val="20"/>
        </w:rPr>
        <w:t>board.</w:t>
      </w:r>
    </w:p>
    <w:p>
      <w:pPr>
        <w:pStyle w:val="7"/>
        <w:numPr>
          <w:ilvl w:val="0"/>
          <w:numId w:val="4"/>
        </w:numPr>
        <w:tabs>
          <w:tab w:val="left" w:pos="778"/>
        </w:tabs>
        <w:spacing w:before="13" w:after="0" w:line="254" w:lineRule="auto"/>
        <w:ind w:left="777" w:right="247" w:hanging="360"/>
        <w:jc w:val="both"/>
        <w:rPr>
          <w:sz w:val="20"/>
        </w:rPr>
      </w:pPr>
      <w:r>
        <w:rPr>
          <w:sz w:val="20"/>
        </w:rPr>
        <w:t>Converging property of magnifying glass is combinedly used in this technology.</w:t>
      </w:r>
    </w:p>
    <w:p>
      <w:pPr>
        <w:pStyle w:val="7"/>
        <w:numPr>
          <w:ilvl w:val="0"/>
          <w:numId w:val="4"/>
        </w:numPr>
        <w:tabs>
          <w:tab w:val="left" w:pos="778"/>
        </w:tabs>
        <w:spacing w:before="13" w:after="0" w:line="254" w:lineRule="auto"/>
        <w:ind w:left="777" w:right="242" w:hanging="360"/>
        <w:jc w:val="both"/>
        <w:rPr>
          <w:sz w:val="20"/>
        </w:rPr>
      </w:pPr>
      <w:r>
        <w:rPr>
          <w:sz w:val="20"/>
        </w:rPr>
        <w:t>After turning the bluetooth on from both the side and setting up connecting cables and Arduino board, connection gets quickly paired up and</w:t>
      </w:r>
      <w:r>
        <w:rPr>
          <w:spacing w:val="-6"/>
          <w:sz w:val="20"/>
        </w:rPr>
        <w:t xml:space="preserve"> </w:t>
      </w:r>
      <w:r>
        <w:rPr>
          <w:sz w:val="20"/>
        </w:rPr>
        <w:t>connected.</w:t>
      </w:r>
    </w:p>
    <w:p>
      <w:pPr>
        <w:pStyle w:val="7"/>
        <w:numPr>
          <w:ilvl w:val="0"/>
          <w:numId w:val="4"/>
        </w:numPr>
        <w:tabs>
          <w:tab w:val="left" w:pos="778"/>
        </w:tabs>
        <w:spacing w:before="14" w:after="0" w:line="254" w:lineRule="auto"/>
        <w:ind w:left="777" w:right="246" w:hanging="360"/>
        <w:jc w:val="both"/>
        <w:rPr>
          <w:sz w:val="20"/>
        </w:rPr>
      </w:pPr>
      <w:r>
        <w:rPr>
          <w:sz w:val="20"/>
        </w:rPr>
        <w:t>Now, the notifications display on screen even though the user uses the</w:t>
      </w:r>
      <w:r>
        <w:rPr>
          <w:spacing w:val="-1"/>
          <w:sz w:val="20"/>
        </w:rPr>
        <w:t xml:space="preserve"> </w:t>
      </w:r>
      <w:r>
        <w:rPr>
          <w:sz w:val="20"/>
        </w:rPr>
        <w:t>phone.</w:t>
      </w:r>
    </w:p>
    <w:p>
      <w:pPr>
        <w:pStyle w:val="7"/>
        <w:numPr>
          <w:ilvl w:val="0"/>
          <w:numId w:val="4"/>
        </w:numPr>
        <w:tabs>
          <w:tab w:val="left" w:pos="778"/>
        </w:tabs>
        <w:spacing w:before="14" w:after="0" w:line="254" w:lineRule="auto"/>
        <w:ind w:left="777" w:right="244" w:hanging="360"/>
        <w:jc w:val="both"/>
        <w:rPr>
          <w:sz w:val="20"/>
        </w:rPr>
      </w:pPr>
      <w:r>
        <w:rPr>
          <w:sz w:val="20"/>
        </w:rPr>
        <w:t>When the notification pops on mobile, bluetooth receives the same notifications and sends that notification to the arduino uno.</w:t>
      </w:r>
    </w:p>
    <w:p>
      <w:pPr>
        <w:pStyle w:val="7"/>
        <w:numPr>
          <w:ilvl w:val="0"/>
          <w:numId w:val="4"/>
        </w:numPr>
        <w:tabs>
          <w:tab w:val="left" w:pos="778"/>
        </w:tabs>
        <w:spacing w:before="12" w:after="0" w:line="254" w:lineRule="auto"/>
        <w:ind w:left="777" w:right="246" w:hanging="360"/>
        <w:jc w:val="both"/>
        <w:rPr>
          <w:sz w:val="20"/>
        </w:rPr>
      </w:pPr>
      <w:r>
        <w:rPr>
          <w:sz w:val="20"/>
        </w:rPr>
        <w:t xml:space="preserve">The Arduino board then displays the same notified message on the OLED panel display panel </w:t>
      </w:r>
      <w:r>
        <w:rPr>
          <w:spacing w:val="-4"/>
          <w:sz w:val="20"/>
        </w:rPr>
        <w:t xml:space="preserve">which </w:t>
      </w:r>
      <w:r>
        <w:rPr>
          <w:sz w:val="20"/>
        </w:rPr>
        <w:t>reflects on the mirror i.e placed at 45° angle to the OLED</w:t>
      </w:r>
      <w:r>
        <w:rPr>
          <w:spacing w:val="-1"/>
          <w:sz w:val="20"/>
        </w:rPr>
        <w:t xml:space="preserve"> </w:t>
      </w:r>
      <w:r>
        <w:rPr>
          <w:sz w:val="20"/>
        </w:rPr>
        <w:t>panel.</w:t>
      </w:r>
    </w:p>
    <w:p>
      <w:pPr>
        <w:pStyle w:val="7"/>
        <w:numPr>
          <w:ilvl w:val="0"/>
          <w:numId w:val="4"/>
        </w:numPr>
        <w:tabs>
          <w:tab w:val="left" w:pos="778"/>
        </w:tabs>
        <w:spacing w:before="15" w:after="0" w:line="254" w:lineRule="auto"/>
        <w:ind w:left="777" w:right="242" w:hanging="360"/>
        <w:jc w:val="both"/>
        <w:rPr>
          <w:sz w:val="20"/>
        </w:rPr>
      </w:pPr>
      <w:r>
        <w:rPr>
          <w:sz w:val="20"/>
        </w:rPr>
        <w:t>The reflected image passes through the magnifying glass and gets converged. The converged image collapsed on the glass</w:t>
      </w:r>
      <w:r>
        <w:rPr>
          <w:spacing w:val="-2"/>
          <w:sz w:val="20"/>
        </w:rPr>
        <w:t xml:space="preserve"> </w:t>
      </w:r>
      <w:r>
        <w:rPr>
          <w:sz w:val="20"/>
        </w:rPr>
        <w:t>screen.</w:t>
      </w:r>
    </w:p>
    <w:p>
      <w:pPr>
        <w:spacing w:after="0" w:line="254" w:lineRule="auto"/>
        <w:jc w:val="both"/>
        <w:rPr>
          <w:sz w:val="20"/>
        </w:rPr>
        <w:sectPr>
          <w:pgSz w:w="11930" w:h="16850"/>
          <w:pgMar w:top="20" w:right="500" w:bottom="280" w:left="620" w:header="720" w:footer="720" w:gutter="0"/>
          <w:cols w:equalWidth="0" w:num="2">
            <w:col w:w="5198" w:space="246"/>
            <w:col w:w="5366"/>
          </w:cols>
        </w:sectPr>
      </w:pPr>
    </w:p>
    <w:p>
      <w:pPr>
        <w:pStyle w:val="7"/>
        <w:numPr>
          <w:ilvl w:val="0"/>
          <w:numId w:val="4"/>
        </w:numPr>
        <w:tabs>
          <w:tab w:val="left" w:pos="820"/>
          <w:tab w:val="left" w:pos="821"/>
          <w:tab w:val="left" w:pos="2274"/>
          <w:tab w:val="left" w:pos="2995"/>
          <w:tab w:val="left" w:pos="3715"/>
        </w:tabs>
        <w:spacing w:before="63" w:after="0" w:line="254" w:lineRule="auto"/>
        <w:ind w:left="834" w:right="514" w:hanging="375"/>
        <w:jc w:val="left"/>
        <w:rPr>
          <w:sz w:val="20"/>
        </w:rPr>
      </w:pPr>
      <w:r>
        <w:rPr>
          <w:sz w:val="20"/>
        </w:rPr>
        <w:t xml:space="preserve">Finally, </w:t>
      </w:r>
      <w:r>
        <w:rPr>
          <w:spacing w:val="17"/>
          <w:sz w:val="20"/>
        </w:rPr>
        <w:t xml:space="preserve"> </w:t>
      </w:r>
      <w:r>
        <w:rPr>
          <w:sz w:val="20"/>
        </w:rPr>
        <w:t>here</w:t>
      </w:r>
      <w:r>
        <w:rPr>
          <w:sz w:val="20"/>
        </w:rPr>
        <w:tab/>
      </w:r>
      <w:r>
        <w:rPr>
          <w:sz w:val="20"/>
        </w:rPr>
        <w:t>the</w:t>
      </w:r>
      <w:r>
        <w:rPr>
          <w:sz w:val="20"/>
        </w:rPr>
        <w:tab/>
      </w:r>
      <w:r>
        <w:rPr>
          <w:sz w:val="20"/>
        </w:rPr>
        <w:t>user</w:t>
      </w:r>
      <w:r>
        <w:rPr>
          <w:sz w:val="20"/>
        </w:rPr>
        <w:tab/>
      </w:r>
      <w:r>
        <w:rPr>
          <w:sz w:val="20"/>
        </w:rPr>
        <w:t xml:space="preserve">acquires </w:t>
      </w:r>
      <w:r>
        <w:rPr>
          <w:spacing w:val="-5"/>
          <w:sz w:val="20"/>
        </w:rPr>
        <w:t xml:space="preserve">the </w:t>
      </w:r>
      <w:r>
        <w:rPr>
          <w:sz w:val="20"/>
        </w:rPr>
        <w:t>Mobile’s</w:t>
      </w:r>
      <w:r>
        <w:rPr>
          <w:spacing w:val="-2"/>
          <w:sz w:val="20"/>
        </w:rPr>
        <w:t xml:space="preserve"> </w:t>
      </w:r>
      <w:r>
        <w:rPr>
          <w:sz w:val="20"/>
        </w:rPr>
        <w:t>notification.</w:t>
      </w:r>
    </w:p>
    <w:p>
      <w:pPr>
        <w:pStyle w:val="5"/>
        <w:rPr>
          <w:sz w:val="22"/>
        </w:rPr>
      </w:pPr>
    </w:p>
    <w:p>
      <w:pPr>
        <w:pStyle w:val="5"/>
        <w:rPr>
          <w:sz w:val="22"/>
        </w:rPr>
      </w:pPr>
    </w:p>
    <w:p>
      <w:pPr>
        <w:pStyle w:val="5"/>
        <w:spacing w:before="10"/>
        <w:rPr>
          <w:sz w:val="21"/>
        </w:rPr>
      </w:pPr>
    </w:p>
    <w:p>
      <w:pPr>
        <w:pStyle w:val="7"/>
        <w:numPr>
          <w:ilvl w:val="0"/>
          <w:numId w:val="1"/>
        </w:numPr>
        <w:tabs>
          <w:tab w:val="left" w:pos="2476"/>
          <w:tab w:val="left" w:pos="2477"/>
        </w:tabs>
        <w:spacing w:before="0" w:after="0" w:line="240" w:lineRule="auto"/>
        <w:ind w:left="2476" w:right="0" w:hanging="632"/>
        <w:jc w:val="left"/>
        <w:rPr>
          <w:sz w:val="14"/>
        </w:rPr>
      </w:pPr>
      <w:r>
        <w:rPr>
          <w:sz w:val="20"/>
        </w:rPr>
        <w:t>A</w:t>
      </w:r>
      <w:r>
        <w:rPr>
          <w:sz w:val="14"/>
        </w:rPr>
        <w:t>PPLICATIONS</w:t>
      </w:r>
    </w:p>
    <w:p>
      <w:pPr>
        <w:pStyle w:val="5"/>
        <w:spacing w:before="111" w:line="254" w:lineRule="auto"/>
        <w:ind w:left="124" w:right="41" w:hanging="10"/>
        <w:jc w:val="both"/>
      </w:pPr>
      <w:r>
        <w:t>One of the growing trends of wearable computing is Head Mounted Displays (HMD), as the head is a great gateway to receive audio, visual information. To make worth out of technology trends and to make life more easier by wearable computing devices. The aim is to assist people to use augmenting real life with extra information constantly and ubiquitously.</w:t>
      </w:r>
    </w:p>
    <w:p>
      <w:pPr>
        <w:pStyle w:val="5"/>
        <w:spacing w:before="1"/>
        <w:rPr>
          <w:sz w:val="21"/>
        </w:rPr>
      </w:pPr>
    </w:p>
    <w:p>
      <w:pPr>
        <w:pStyle w:val="5"/>
        <w:spacing w:line="254" w:lineRule="auto"/>
        <w:ind w:left="114" w:right="39" w:firstLine="211"/>
        <w:jc w:val="both"/>
      </w:pPr>
      <w:r>
        <w:t>The purpose of the project is to minimize the use of mobile phones while working. The Smart specs help to avoid spams messages</w:t>
      </w:r>
      <w:r>
        <w:rPr>
          <w:spacing w:val="-14"/>
        </w:rPr>
        <w:t xml:space="preserve"> </w:t>
      </w:r>
      <w:r>
        <w:t>and</w:t>
      </w:r>
      <w:r>
        <w:rPr>
          <w:spacing w:val="-12"/>
        </w:rPr>
        <w:t xml:space="preserve"> </w:t>
      </w:r>
      <w:r>
        <w:t>calls</w:t>
      </w:r>
      <w:r>
        <w:rPr>
          <w:spacing w:val="-14"/>
        </w:rPr>
        <w:t xml:space="preserve"> </w:t>
      </w:r>
      <w:r>
        <w:t>received</w:t>
      </w:r>
      <w:r>
        <w:rPr>
          <w:spacing w:val="-12"/>
        </w:rPr>
        <w:t xml:space="preserve"> </w:t>
      </w:r>
      <w:r>
        <w:t>on</w:t>
      </w:r>
      <w:r>
        <w:rPr>
          <w:spacing w:val="-13"/>
        </w:rPr>
        <w:t xml:space="preserve"> </w:t>
      </w:r>
      <w:r>
        <w:t>the</w:t>
      </w:r>
      <w:r>
        <w:rPr>
          <w:spacing w:val="-13"/>
        </w:rPr>
        <w:t xml:space="preserve"> </w:t>
      </w:r>
      <w:r>
        <w:t>phone.</w:t>
      </w:r>
      <w:r>
        <w:rPr>
          <w:spacing w:val="-13"/>
        </w:rPr>
        <w:t xml:space="preserve"> </w:t>
      </w:r>
      <w:r>
        <w:t>Thus,</w:t>
      </w:r>
      <w:r>
        <w:rPr>
          <w:spacing w:val="-13"/>
        </w:rPr>
        <w:t xml:space="preserve"> </w:t>
      </w:r>
      <w:r>
        <w:t>it</w:t>
      </w:r>
      <w:r>
        <w:rPr>
          <w:spacing w:val="-13"/>
        </w:rPr>
        <w:t xml:space="preserve"> </w:t>
      </w:r>
      <w:r>
        <w:t>gives</w:t>
      </w:r>
      <w:r>
        <w:rPr>
          <w:spacing w:val="-14"/>
        </w:rPr>
        <w:t xml:space="preserve"> </w:t>
      </w:r>
      <w:r>
        <w:t>choices to use the phone urgently or not. One can use it at the places where mobile has to be kept at silent mode for eg. Workplace, Library, Hospitals,etc. It can be useful for handicapped or disabled people.</w:t>
      </w:r>
    </w:p>
    <w:p>
      <w:pPr>
        <w:pStyle w:val="5"/>
        <w:spacing w:before="11"/>
      </w:pPr>
    </w:p>
    <w:p>
      <w:pPr>
        <w:pStyle w:val="5"/>
        <w:spacing w:line="254" w:lineRule="auto"/>
        <w:ind w:left="114" w:right="38" w:firstLine="211"/>
        <w:jc w:val="both"/>
      </w:pPr>
      <w:r>
        <w:t>Augmented glasses are innovative, fresh, exciting and bring attention to users who perceive it as useful, valuable, helpful and time saving. It is simple to use, control, convenient and user-friendly.</w:t>
      </w:r>
    </w:p>
    <w:p>
      <w:pPr>
        <w:pStyle w:val="5"/>
        <w:spacing w:before="9"/>
      </w:pPr>
    </w:p>
    <w:p>
      <w:pPr>
        <w:pStyle w:val="5"/>
        <w:spacing w:line="254" w:lineRule="auto"/>
        <w:ind w:left="114" w:right="42" w:firstLine="211"/>
        <w:jc w:val="both"/>
      </w:pPr>
      <w:r>
        <w:t>The smart glasses can be implemented in workplaces where using phones during work hours is strictly prohibited. Even</w:t>
      </w:r>
      <w:r>
        <w:rPr>
          <w:spacing w:val="-23"/>
        </w:rPr>
        <w:t xml:space="preserve"> </w:t>
      </w:r>
      <w:r>
        <w:t>the price issue then can be sponsored by the company to its employees. In this way Employees won’t be kept away from any urgent work calls, family emergencies,</w:t>
      </w:r>
      <w:r>
        <w:rPr>
          <w:spacing w:val="-3"/>
        </w:rPr>
        <w:t xml:space="preserve"> </w:t>
      </w:r>
      <w:r>
        <w:t>etc.</w:t>
      </w:r>
    </w:p>
    <w:p>
      <w:pPr>
        <w:spacing w:before="16"/>
        <w:ind w:left="380" w:right="0" w:firstLine="0"/>
        <w:jc w:val="left"/>
        <w:rPr>
          <w:rFonts w:ascii="Arial"/>
          <w:sz w:val="8"/>
        </w:rPr>
      </w:pPr>
      <w:r>
        <w:rPr>
          <w:rFonts w:ascii="Arial"/>
          <w:color w:val="B4B4B4"/>
          <w:sz w:val="8"/>
        </w:rPr>
        <w:t>View publication stats</w:t>
      </w:r>
    </w:p>
    <w:p>
      <w:pPr>
        <w:pStyle w:val="5"/>
        <w:rPr>
          <w:rFonts w:ascii="Arial"/>
          <w:sz w:val="8"/>
        </w:rPr>
      </w:pPr>
    </w:p>
    <w:p>
      <w:pPr>
        <w:pStyle w:val="5"/>
        <w:rPr>
          <w:rFonts w:ascii="Arial"/>
          <w:sz w:val="8"/>
        </w:rPr>
      </w:pPr>
    </w:p>
    <w:p>
      <w:pPr>
        <w:pStyle w:val="5"/>
        <w:rPr>
          <w:rFonts w:ascii="Arial"/>
          <w:sz w:val="8"/>
        </w:rPr>
      </w:pPr>
    </w:p>
    <w:p>
      <w:pPr>
        <w:pStyle w:val="5"/>
        <w:rPr>
          <w:rFonts w:ascii="Arial"/>
          <w:sz w:val="8"/>
        </w:rPr>
      </w:pPr>
    </w:p>
    <w:p>
      <w:pPr>
        <w:pStyle w:val="5"/>
        <w:rPr>
          <w:rFonts w:ascii="Arial"/>
          <w:sz w:val="8"/>
        </w:rPr>
      </w:pPr>
    </w:p>
    <w:p>
      <w:pPr>
        <w:pStyle w:val="5"/>
        <w:rPr>
          <w:rFonts w:ascii="Arial"/>
          <w:sz w:val="8"/>
        </w:rPr>
      </w:pPr>
    </w:p>
    <w:p>
      <w:pPr>
        <w:pStyle w:val="5"/>
        <w:rPr>
          <w:rFonts w:ascii="Arial"/>
          <w:sz w:val="8"/>
        </w:rPr>
      </w:pPr>
    </w:p>
    <w:p>
      <w:pPr>
        <w:pStyle w:val="5"/>
        <w:rPr>
          <w:rFonts w:ascii="Arial"/>
          <w:sz w:val="8"/>
        </w:rPr>
      </w:pPr>
    </w:p>
    <w:p>
      <w:pPr>
        <w:pStyle w:val="5"/>
        <w:rPr>
          <w:rFonts w:ascii="Arial"/>
          <w:sz w:val="8"/>
        </w:rPr>
      </w:pPr>
    </w:p>
    <w:p>
      <w:pPr>
        <w:pStyle w:val="5"/>
        <w:rPr>
          <w:rFonts w:ascii="Arial"/>
          <w:sz w:val="8"/>
        </w:rPr>
      </w:pPr>
    </w:p>
    <w:p>
      <w:pPr>
        <w:pStyle w:val="5"/>
        <w:rPr>
          <w:rFonts w:ascii="Arial"/>
          <w:sz w:val="8"/>
        </w:rPr>
      </w:pPr>
    </w:p>
    <w:p>
      <w:pPr>
        <w:pStyle w:val="5"/>
        <w:spacing w:before="2"/>
        <w:rPr>
          <w:rFonts w:ascii="Arial"/>
          <w:sz w:val="10"/>
        </w:rPr>
      </w:pPr>
    </w:p>
    <w:p>
      <w:pPr>
        <w:pStyle w:val="7"/>
        <w:numPr>
          <w:ilvl w:val="0"/>
          <w:numId w:val="1"/>
        </w:numPr>
        <w:tabs>
          <w:tab w:val="left" w:pos="2524"/>
          <w:tab w:val="left" w:pos="2525"/>
        </w:tabs>
        <w:spacing w:before="0" w:after="0" w:line="240" w:lineRule="auto"/>
        <w:ind w:left="2524" w:right="0" w:hanging="608"/>
        <w:jc w:val="left"/>
        <w:rPr>
          <w:sz w:val="14"/>
        </w:rPr>
      </w:pPr>
      <w:r>
        <w:rPr>
          <w:sz w:val="20"/>
        </w:rPr>
        <w:t>C</w:t>
      </w:r>
      <w:r>
        <w:rPr>
          <w:sz w:val="14"/>
        </w:rPr>
        <w:t>ONCLUSION</w:t>
      </w:r>
    </w:p>
    <w:p>
      <w:pPr>
        <w:pStyle w:val="5"/>
        <w:spacing w:before="10" w:line="254" w:lineRule="auto"/>
        <w:ind w:left="114" w:right="42" w:firstLine="211"/>
        <w:jc w:val="both"/>
        <w:rPr>
          <w:rFonts w:hint="default"/>
          <w:lang w:val="en-US"/>
        </w:rPr>
      </w:pPr>
      <w:r>
        <w:rPr>
          <w:rFonts w:hint="default"/>
        </w:rPr>
        <w:t>There are lot of interesting applications which can only or a lot easier be implemented</w:t>
      </w:r>
      <w:r>
        <w:rPr>
          <w:rFonts w:hint="default"/>
          <w:lang w:val="en-US"/>
        </w:rPr>
        <w:t xml:space="preserve"> </w:t>
      </w:r>
      <w:r>
        <w:rPr>
          <w:rFonts w:hint="default"/>
        </w:rPr>
        <w:t>with smart glasses than with traditional computing devices. It is probable that there will be large</w:t>
      </w:r>
      <w:r>
        <w:rPr>
          <w:rFonts w:hint="default"/>
          <w:lang w:val="en-US"/>
        </w:rPr>
        <w:t xml:space="preserve"> </w:t>
      </w:r>
      <w:r>
        <w:rPr>
          <w:rFonts w:hint="default"/>
        </w:rPr>
        <w:t>investments into research and development of smart glasses because the entertainment industry,</w:t>
      </w:r>
      <w:r>
        <w:rPr>
          <w:rFonts w:hint="default"/>
          <w:lang w:val="en-US"/>
        </w:rPr>
        <w:t xml:space="preserve"> </w:t>
      </w:r>
      <w:r>
        <w:rPr>
          <w:rFonts w:hint="default"/>
        </w:rPr>
        <w:t>military and business can benefit from smart glasses and there might be a high consumer demand</w:t>
      </w:r>
      <w:r>
        <w:rPr>
          <w:rFonts w:hint="default"/>
          <w:lang w:val="en-US"/>
        </w:rPr>
        <w:t xml:space="preserve"> </w:t>
      </w:r>
      <w:r>
        <w:rPr>
          <w:rFonts w:hint="default"/>
        </w:rPr>
        <w:t>for them soon. The hardware that will be available in the near future still has its pitfalls and will</w:t>
      </w:r>
      <w:r>
        <w:rPr>
          <w:rFonts w:hint="default"/>
          <w:lang w:val="en-US"/>
        </w:rPr>
        <w:t xml:space="preserve"> </w:t>
      </w:r>
      <w:r>
        <w:rPr>
          <w:rFonts w:hint="default"/>
        </w:rPr>
        <w:t>probably need a few years and iterations to be fixed. Nevertheless, the prototypes available today</w:t>
      </w:r>
      <w:r>
        <w:rPr>
          <w:rFonts w:hint="default"/>
          <w:lang w:val="en-US"/>
        </w:rPr>
        <w:t xml:space="preserve"> </w:t>
      </w:r>
      <w:r>
        <w:rPr>
          <w:rFonts w:hint="default"/>
        </w:rPr>
        <w:t>are very promising and it might happen that smart glasses will be a part of our future everyday</w:t>
      </w:r>
      <w:r>
        <w:rPr>
          <w:rFonts w:hint="default"/>
          <w:lang w:val="en-US"/>
        </w:rPr>
        <w:t xml:space="preserve"> </w:t>
      </w:r>
      <w:r>
        <w:rPr>
          <w:rFonts w:hint="default"/>
        </w:rPr>
        <w:t>life. Be it in cinemas at the workplace, in our entertainment systems or as always connected</w:t>
      </w:r>
      <w:r>
        <w:rPr>
          <w:rFonts w:hint="default"/>
          <w:lang w:val="en-US"/>
        </w:rPr>
        <w:t xml:space="preserve"> </w:t>
      </w:r>
      <w:r>
        <w:rPr>
          <w:rFonts w:hint="default"/>
        </w:rPr>
        <w:t>companion device</w:t>
      </w:r>
      <w:r>
        <w:rPr>
          <w:rFonts w:hint="default"/>
          <w:lang w:val="en-US"/>
        </w:rPr>
        <w:t>.</w:t>
      </w:r>
    </w:p>
    <w:p>
      <w:pPr>
        <w:pStyle w:val="5"/>
        <w:spacing w:before="63" w:line="254" w:lineRule="auto"/>
        <w:ind w:left="114" w:right="246"/>
        <w:jc w:val="both"/>
      </w:pPr>
      <w:r>
        <w:br w:type="column"/>
      </w:r>
      <w:r>
        <w:t>glasses have vast scope in Augmented Reality. As technology advances navigation options along with audio options can be added.</w:t>
      </w:r>
    </w:p>
    <w:p>
      <w:pPr>
        <w:pStyle w:val="5"/>
        <w:rPr>
          <w:sz w:val="22"/>
        </w:rPr>
      </w:pPr>
    </w:p>
    <w:p>
      <w:pPr>
        <w:pStyle w:val="5"/>
        <w:rPr>
          <w:sz w:val="22"/>
        </w:rPr>
      </w:pPr>
    </w:p>
    <w:p>
      <w:pPr>
        <w:spacing w:before="136"/>
        <w:ind w:left="1852" w:right="1987" w:firstLine="0"/>
        <w:jc w:val="center"/>
        <w:rPr>
          <w:sz w:val="14"/>
        </w:rPr>
      </w:pPr>
      <w:r>
        <w:rPr>
          <w:sz w:val="20"/>
        </w:rPr>
        <w:t>A</w:t>
      </w:r>
      <w:r>
        <w:rPr>
          <w:sz w:val="14"/>
        </w:rPr>
        <w:t>CKNOWLEDGEMENT</w:t>
      </w:r>
    </w:p>
    <w:p>
      <w:pPr>
        <w:pStyle w:val="5"/>
        <w:spacing w:before="18" w:line="254" w:lineRule="auto"/>
        <w:ind w:left="114" w:right="242" w:firstLine="360"/>
        <w:jc w:val="both"/>
        <w:rPr>
          <w:rFonts w:hint="default"/>
        </w:rPr>
      </w:pPr>
      <w:r>
        <w:rPr>
          <w:rFonts w:hint="default"/>
        </w:rPr>
        <w:t>We would like to express our sincere thanks and deep sense of  gratitude to K. C. College of Engineering &amp; Technology and Management  Studies &amp; Research for giving us an opportunity to integrate the learning  from this graduate course.</w:t>
      </w:r>
    </w:p>
    <w:p>
      <w:pPr>
        <w:pStyle w:val="5"/>
        <w:spacing w:before="16" w:line="254" w:lineRule="auto"/>
        <w:ind w:left="114" w:right="246" w:firstLine="360"/>
        <w:jc w:val="both"/>
        <w:rPr>
          <w:rFonts w:hint="default"/>
        </w:rPr>
      </w:pPr>
      <w:r>
        <w:rPr>
          <w:rFonts w:hint="default"/>
        </w:rPr>
        <w:t>We take this opportunity to express our profound gratitude and  deep regards to our guide, Head of the Electronics and Telecommunication  Department, Rajiv Iyer and Guide - Dr AVISHEK RAY  for his exemplary guidance, monitoring and constant encouragement  throughout our project work titled “ OLED DIGISPECX” and also thanks to Department Faculty &amp; Technical staff members for their  time to time help for our project work.</w:t>
      </w:r>
    </w:p>
    <w:p>
      <w:pPr>
        <w:pStyle w:val="5"/>
        <w:spacing w:before="16" w:line="254" w:lineRule="auto"/>
        <w:ind w:left="114" w:right="246" w:firstLine="360"/>
        <w:jc w:val="both"/>
      </w:pPr>
      <w:r>
        <w:t>.</w:t>
      </w:r>
    </w:p>
    <w:p>
      <w:pPr>
        <w:pStyle w:val="5"/>
        <w:spacing w:before="15" w:line="259" w:lineRule="auto"/>
        <w:ind w:left="114" w:right="248" w:firstLine="643"/>
        <w:jc w:val="both"/>
      </w:pPr>
      <w:r>
        <w:t>I convey my gratitude to my family whose support and blessings were the backbone in making the project come true All the thanks and my gratitude towards my teacher, family, friends, the efforts, the blessings and the guidance which had made it possible to achieve the fulfillment of the assignment.</w:t>
      </w:r>
    </w:p>
    <w:p>
      <w:pPr>
        <w:spacing w:before="6"/>
        <w:ind w:left="1852" w:right="1984" w:firstLine="0"/>
        <w:jc w:val="center"/>
        <w:rPr>
          <w:sz w:val="20"/>
        </w:rPr>
      </w:pPr>
    </w:p>
    <w:p>
      <w:pPr>
        <w:spacing w:before="6"/>
        <w:ind w:left="1852" w:right="1984" w:firstLine="0"/>
        <w:jc w:val="center"/>
        <w:rPr>
          <w:sz w:val="20"/>
        </w:rPr>
      </w:pPr>
    </w:p>
    <w:p>
      <w:pPr>
        <w:spacing w:before="6"/>
        <w:ind w:left="1852" w:right="1984" w:firstLine="0"/>
        <w:jc w:val="center"/>
        <w:rPr>
          <w:sz w:val="20"/>
        </w:rPr>
      </w:pPr>
    </w:p>
    <w:p>
      <w:pPr>
        <w:spacing w:before="6"/>
        <w:ind w:left="1852" w:right="1984" w:firstLine="0"/>
        <w:jc w:val="center"/>
        <w:rPr>
          <w:sz w:val="20"/>
        </w:rPr>
      </w:pPr>
    </w:p>
    <w:p>
      <w:pPr>
        <w:spacing w:before="6"/>
        <w:ind w:left="1852" w:right="1984" w:firstLine="0"/>
        <w:jc w:val="center"/>
        <w:rPr>
          <w:sz w:val="20"/>
        </w:rPr>
      </w:pPr>
    </w:p>
    <w:p>
      <w:pPr>
        <w:spacing w:before="6"/>
        <w:ind w:left="1852" w:right="1984" w:firstLine="0"/>
        <w:jc w:val="center"/>
        <w:rPr>
          <w:sz w:val="20"/>
        </w:rPr>
      </w:pPr>
    </w:p>
    <w:p>
      <w:pPr>
        <w:spacing w:before="6"/>
        <w:ind w:left="1852" w:right="1984" w:firstLine="0"/>
        <w:jc w:val="center"/>
        <w:rPr>
          <w:sz w:val="20"/>
        </w:rPr>
      </w:pPr>
    </w:p>
    <w:p>
      <w:pPr>
        <w:spacing w:before="6"/>
        <w:ind w:left="1852" w:right="1984" w:firstLine="0"/>
        <w:jc w:val="center"/>
        <w:rPr>
          <w:sz w:val="20"/>
        </w:rPr>
      </w:pPr>
    </w:p>
    <w:p>
      <w:pPr>
        <w:spacing w:before="6"/>
        <w:ind w:left="1852" w:right="1984" w:firstLine="0"/>
        <w:jc w:val="both"/>
        <w:rPr>
          <w:sz w:val="14"/>
        </w:rPr>
      </w:pPr>
      <w:r>
        <w:rPr>
          <w:sz w:val="20"/>
        </w:rPr>
        <w:t>R</w:t>
      </w:r>
      <w:r>
        <w:rPr>
          <w:sz w:val="14"/>
        </w:rPr>
        <w:t>EFERENCES</w:t>
      </w:r>
    </w:p>
    <w:p>
      <w:pPr>
        <w:pStyle w:val="7"/>
        <w:numPr>
          <w:ilvl w:val="0"/>
          <w:numId w:val="5"/>
        </w:numPr>
        <w:tabs>
          <w:tab w:val="left" w:pos="835"/>
        </w:tabs>
        <w:spacing w:before="122" w:after="0" w:line="254" w:lineRule="auto"/>
        <w:ind w:left="123" w:right="244" w:hanging="10"/>
        <w:jc w:val="both"/>
        <w:rPr>
          <w:rFonts w:hint="default"/>
          <w:sz w:val="20"/>
        </w:rPr>
      </w:pPr>
      <w:r>
        <w:rPr>
          <w:rFonts w:hint="default"/>
          <w:sz w:val="20"/>
        </w:rPr>
        <w:t>https://en.wikipedia.org/wiki/Smartglasses</w:t>
      </w:r>
    </w:p>
    <w:p>
      <w:pPr>
        <w:pStyle w:val="7"/>
        <w:numPr>
          <w:ilvl w:val="0"/>
          <w:numId w:val="5"/>
        </w:numPr>
        <w:tabs>
          <w:tab w:val="left" w:pos="835"/>
        </w:tabs>
        <w:spacing w:before="122" w:after="0" w:line="254" w:lineRule="auto"/>
        <w:ind w:left="123" w:right="244" w:hanging="10"/>
        <w:jc w:val="both"/>
        <w:rPr>
          <w:rFonts w:hint="default"/>
          <w:sz w:val="20"/>
        </w:rPr>
      </w:pPr>
      <w:r>
        <w:rPr>
          <w:rFonts w:hint="default"/>
          <w:sz w:val="20"/>
        </w:rPr>
        <w:t>https://instructables.com/id/DIY-Smart-Augmented-Reality-Glasses-Using-Arduino/</w:t>
      </w:r>
    </w:p>
    <w:p>
      <w:pPr>
        <w:pStyle w:val="7"/>
        <w:numPr>
          <w:ilvl w:val="0"/>
          <w:numId w:val="5"/>
        </w:numPr>
        <w:tabs>
          <w:tab w:val="left" w:pos="835"/>
        </w:tabs>
        <w:spacing w:before="122" w:after="0" w:line="254" w:lineRule="auto"/>
        <w:ind w:left="123" w:right="244" w:hanging="10"/>
        <w:jc w:val="both"/>
        <w:rPr>
          <w:rFonts w:hint="default"/>
          <w:sz w:val="20"/>
        </w:rPr>
      </w:pPr>
      <w:r>
        <w:rPr>
          <w:rFonts w:hint="default"/>
          <w:sz w:val="20"/>
        </w:rPr>
        <w:t>https://www.circuito.io/app?components=512.11021</w:t>
      </w:r>
    </w:p>
    <w:p>
      <w:pPr>
        <w:pStyle w:val="7"/>
        <w:numPr>
          <w:ilvl w:val="0"/>
          <w:numId w:val="5"/>
        </w:numPr>
        <w:tabs>
          <w:tab w:val="left" w:pos="835"/>
        </w:tabs>
        <w:spacing w:before="122" w:after="0" w:line="254" w:lineRule="auto"/>
        <w:ind w:left="123" w:right="244" w:hanging="10"/>
        <w:jc w:val="both"/>
        <w:rPr>
          <w:sz w:val="20"/>
        </w:rPr>
      </w:pPr>
      <w:r>
        <w:rPr>
          <w:rFonts w:hint="default"/>
          <w:sz w:val="20"/>
        </w:rPr>
        <w:t>https://www.youtube.com/watch?v=pkB|Nahi-X0</w:t>
      </w:r>
    </w:p>
    <w:sectPr>
      <w:pgSz w:w="11930" w:h="16850"/>
      <w:pgMar w:top="20" w:right="500" w:bottom="280" w:left="620" w:header="720" w:footer="720" w:gutter="0"/>
      <w:cols w:equalWidth="0" w:num="2">
        <w:col w:w="5197" w:space="205"/>
        <w:col w:w="5408"/>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124" w:hanging="720"/>
        <w:jc w:val="left"/>
      </w:pPr>
      <w:rPr>
        <w:rFonts w:hint="default" w:ascii="Times New Roman" w:hAnsi="Times New Roman" w:eastAsia="Times New Roman" w:cs="Times New Roman"/>
        <w:w w:val="99"/>
        <w:sz w:val="20"/>
        <w:szCs w:val="20"/>
        <w:lang w:val="en-US" w:eastAsia="en-US" w:bidi="en-US"/>
      </w:rPr>
    </w:lvl>
    <w:lvl w:ilvl="1" w:tentative="0">
      <w:start w:val="0"/>
      <w:numFmt w:val="bullet"/>
      <w:lvlText w:val="•"/>
      <w:lvlJc w:val="left"/>
      <w:pPr>
        <w:ind w:left="647" w:hanging="720"/>
      </w:pPr>
      <w:rPr>
        <w:rFonts w:hint="default"/>
        <w:lang w:val="en-US" w:eastAsia="en-US" w:bidi="en-US"/>
      </w:rPr>
    </w:lvl>
    <w:lvl w:ilvl="2" w:tentative="0">
      <w:start w:val="0"/>
      <w:numFmt w:val="bullet"/>
      <w:lvlText w:val="•"/>
      <w:lvlJc w:val="left"/>
      <w:pPr>
        <w:ind w:left="1175" w:hanging="720"/>
      </w:pPr>
      <w:rPr>
        <w:rFonts w:hint="default"/>
        <w:lang w:val="en-US" w:eastAsia="en-US" w:bidi="en-US"/>
      </w:rPr>
    </w:lvl>
    <w:lvl w:ilvl="3" w:tentative="0">
      <w:start w:val="0"/>
      <w:numFmt w:val="bullet"/>
      <w:lvlText w:val="•"/>
      <w:lvlJc w:val="left"/>
      <w:pPr>
        <w:ind w:left="1703" w:hanging="720"/>
      </w:pPr>
      <w:rPr>
        <w:rFonts w:hint="default"/>
        <w:lang w:val="en-US" w:eastAsia="en-US" w:bidi="en-US"/>
      </w:rPr>
    </w:lvl>
    <w:lvl w:ilvl="4" w:tentative="0">
      <w:start w:val="0"/>
      <w:numFmt w:val="bullet"/>
      <w:lvlText w:val="•"/>
      <w:lvlJc w:val="left"/>
      <w:pPr>
        <w:ind w:left="2231" w:hanging="720"/>
      </w:pPr>
      <w:rPr>
        <w:rFonts w:hint="default"/>
        <w:lang w:val="en-US" w:eastAsia="en-US" w:bidi="en-US"/>
      </w:rPr>
    </w:lvl>
    <w:lvl w:ilvl="5" w:tentative="0">
      <w:start w:val="0"/>
      <w:numFmt w:val="bullet"/>
      <w:lvlText w:val="•"/>
      <w:lvlJc w:val="left"/>
      <w:pPr>
        <w:ind w:left="2759" w:hanging="720"/>
      </w:pPr>
      <w:rPr>
        <w:rFonts w:hint="default"/>
        <w:lang w:val="en-US" w:eastAsia="en-US" w:bidi="en-US"/>
      </w:rPr>
    </w:lvl>
    <w:lvl w:ilvl="6" w:tentative="0">
      <w:start w:val="0"/>
      <w:numFmt w:val="bullet"/>
      <w:lvlText w:val="•"/>
      <w:lvlJc w:val="left"/>
      <w:pPr>
        <w:ind w:left="3287" w:hanging="720"/>
      </w:pPr>
      <w:rPr>
        <w:rFonts w:hint="default"/>
        <w:lang w:val="en-US" w:eastAsia="en-US" w:bidi="en-US"/>
      </w:rPr>
    </w:lvl>
    <w:lvl w:ilvl="7" w:tentative="0">
      <w:start w:val="0"/>
      <w:numFmt w:val="bullet"/>
      <w:lvlText w:val="•"/>
      <w:lvlJc w:val="left"/>
      <w:pPr>
        <w:ind w:left="3815" w:hanging="720"/>
      </w:pPr>
      <w:rPr>
        <w:rFonts w:hint="default"/>
        <w:lang w:val="en-US" w:eastAsia="en-US" w:bidi="en-US"/>
      </w:rPr>
    </w:lvl>
    <w:lvl w:ilvl="8" w:tentative="0">
      <w:start w:val="0"/>
      <w:numFmt w:val="bullet"/>
      <w:lvlText w:val="•"/>
      <w:lvlJc w:val="left"/>
      <w:pPr>
        <w:ind w:left="4343" w:hanging="720"/>
      </w:pPr>
      <w:rPr>
        <w:rFonts w:hint="default"/>
        <w:lang w:val="en-US" w:eastAsia="en-US" w:bidi="en-US"/>
      </w:rPr>
    </w:lvl>
  </w:abstractNum>
  <w:abstractNum w:abstractNumId="1">
    <w:nsid w:val="BF205925"/>
    <w:multiLevelType w:val="multilevel"/>
    <w:tmpl w:val="BF205925"/>
    <w:lvl w:ilvl="0" w:tentative="0">
      <w:start w:val="0"/>
      <w:numFmt w:val="bullet"/>
      <w:lvlText w:val="●"/>
      <w:lvlJc w:val="left"/>
      <w:pPr>
        <w:ind w:left="777" w:hanging="360"/>
      </w:pPr>
      <w:rPr>
        <w:rFonts w:hint="default" w:ascii="Arial" w:hAnsi="Arial" w:eastAsia="Arial" w:cs="Arial"/>
        <w:w w:val="99"/>
        <w:sz w:val="20"/>
        <w:szCs w:val="20"/>
        <w:lang w:val="en-US" w:eastAsia="en-US" w:bidi="en-US"/>
      </w:rPr>
    </w:lvl>
    <w:lvl w:ilvl="1" w:tentative="0">
      <w:start w:val="0"/>
      <w:numFmt w:val="bullet"/>
      <w:lvlText w:val="•"/>
      <w:lvlJc w:val="left"/>
      <w:pPr>
        <w:ind w:left="1237" w:hanging="360"/>
      </w:pPr>
      <w:rPr>
        <w:rFonts w:hint="default"/>
        <w:lang w:val="en-US" w:eastAsia="en-US" w:bidi="en-US"/>
      </w:rPr>
    </w:lvl>
    <w:lvl w:ilvl="2" w:tentative="0">
      <w:start w:val="0"/>
      <w:numFmt w:val="bullet"/>
      <w:lvlText w:val="•"/>
      <w:lvlJc w:val="left"/>
      <w:pPr>
        <w:ind w:left="1695" w:hanging="360"/>
      </w:pPr>
      <w:rPr>
        <w:rFonts w:hint="default"/>
        <w:lang w:val="en-US" w:eastAsia="en-US" w:bidi="en-US"/>
      </w:rPr>
    </w:lvl>
    <w:lvl w:ilvl="3" w:tentative="0">
      <w:start w:val="0"/>
      <w:numFmt w:val="bullet"/>
      <w:lvlText w:val="•"/>
      <w:lvlJc w:val="left"/>
      <w:pPr>
        <w:ind w:left="2153" w:hanging="360"/>
      </w:pPr>
      <w:rPr>
        <w:rFonts w:hint="default"/>
        <w:lang w:val="en-US" w:eastAsia="en-US" w:bidi="en-US"/>
      </w:rPr>
    </w:lvl>
    <w:lvl w:ilvl="4" w:tentative="0">
      <w:start w:val="0"/>
      <w:numFmt w:val="bullet"/>
      <w:lvlText w:val="•"/>
      <w:lvlJc w:val="left"/>
      <w:pPr>
        <w:ind w:left="2610" w:hanging="360"/>
      </w:pPr>
      <w:rPr>
        <w:rFonts w:hint="default"/>
        <w:lang w:val="en-US" w:eastAsia="en-US" w:bidi="en-US"/>
      </w:rPr>
    </w:lvl>
    <w:lvl w:ilvl="5" w:tentative="0">
      <w:start w:val="0"/>
      <w:numFmt w:val="bullet"/>
      <w:lvlText w:val="•"/>
      <w:lvlJc w:val="left"/>
      <w:pPr>
        <w:ind w:left="3068" w:hanging="360"/>
      </w:pPr>
      <w:rPr>
        <w:rFonts w:hint="default"/>
        <w:lang w:val="en-US" w:eastAsia="en-US" w:bidi="en-US"/>
      </w:rPr>
    </w:lvl>
    <w:lvl w:ilvl="6" w:tentative="0">
      <w:start w:val="0"/>
      <w:numFmt w:val="bullet"/>
      <w:lvlText w:val="•"/>
      <w:lvlJc w:val="left"/>
      <w:pPr>
        <w:ind w:left="3526" w:hanging="360"/>
      </w:pPr>
      <w:rPr>
        <w:rFonts w:hint="default"/>
        <w:lang w:val="en-US" w:eastAsia="en-US" w:bidi="en-US"/>
      </w:rPr>
    </w:lvl>
    <w:lvl w:ilvl="7" w:tentative="0">
      <w:start w:val="0"/>
      <w:numFmt w:val="bullet"/>
      <w:lvlText w:val="•"/>
      <w:lvlJc w:val="left"/>
      <w:pPr>
        <w:ind w:left="3983" w:hanging="360"/>
      </w:pPr>
      <w:rPr>
        <w:rFonts w:hint="default"/>
        <w:lang w:val="en-US" w:eastAsia="en-US" w:bidi="en-US"/>
      </w:rPr>
    </w:lvl>
    <w:lvl w:ilvl="8" w:tentative="0">
      <w:start w:val="0"/>
      <w:numFmt w:val="bullet"/>
      <w:lvlText w:val="•"/>
      <w:lvlJc w:val="left"/>
      <w:pPr>
        <w:ind w:left="4441" w:hanging="360"/>
      </w:pPr>
      <w:rPr>
        <w:rFonts w:hint="default"/>
        <w:lang w:val="en-US" w:eastAsia="en-US" w:bidi="en-US"/>
      </w:rPr>
    </w:lvl>
  </w:abstractNum>
  <w:abstractNum w:abstractNumId="2">
    <w:nsid w:val="CF092B84"/>
    <w:multiLevelType w:val="multilevel"/>
    <w:tmpl w:val="CF092B84"/>
    <w:lvl w:ilvl="0" w:tentative="0">
      <w:start w:val="1"/>
      <w:numFmt w:val="upperLetter"/>
      <w:lvlText w:val="%1."/>
      <w:lvlJc w:val="left"/>
      <w:pPr>
        <w:ind w:left="322" w:hanging="223"/>
        <w:jc w:val="left"/>
      </w:pPr>
      <w:rPr>
        <w:rFonts w:hint="default" w:ascii="Times New Roman" w:hAnsi="Times New Roman" w:eastAsia="Times New Roman" w:cs="Times New Roman"/>
        <w:i/>
        <w:w w:val="99"/>
        <w:sz w:val="20"/>
        <w:szCs w:val="20"/>
        <w:lang w:val="en-US" w:eastAsia="en-US" w:bidi="en-US"/>
      </w:rPr>
    </w:lvl>
    <w:lvl w:ilvl="1" w:tentative="0">
      <w:start w:val="0"/>
      <w:numFmt w:val="bullet"/>
      <w:lvlText w:val="●"/>
      <w:lvlJc w:val="left"/>
      <w:pPr>
        <w:ind w:left="820" w:hanging="360"/>
      </w:pPr>
      <w:rPr>
        <w:rFonts w:hint="default" w:ascii="Arial" w:hAnsi="Arial" w:eastAsia="Arial" w:cs="Arial"/>
        <w:w w:val="99"/>
        <w:sz w:val="20"/>
        <w:szCs w:val="20"/>
        <w:lang w:val="en-US" w:eastAsia="en-US" w:bidi="en-US"/>
      </w:rPr>
    </w:lvl>
    <w:lvl w:ilvl="2" w:tentative="0">
      <w:start w:val="0"/>
      <w:numFmt w:val="bullet"/>
      <w:lvlText w:val="●"/>
      <w:lvlJc w:val="left"/>
      <w:pPr>
        <w:ind w:left="995" w:hanging="176"/>
      </w:pPr>
      <w:rPr>
        <w:rFonts w:hint="default" w:ascii="Arial" w:hAnsi="Arial" w:eastAsia="Arial" w:cs="Arial"/>
        <w:w w:val="99"/>
        <w:sz w:val="20"/>
        <w:szCs w:val="20"/>
        <w:lang w:val="en-US" w:eastAsia="en-US" w:bidi="en-US"/>
      </w:rPr>
    </w:lvl>
    <w:lvl w:ilvl="3" w:tentative="0">
      <w:start w:val="0"/>
      <w:numFmt w:val="bullet"/>
      <w:lvlText w:val="•"/>
      <w:lvlJc w:val="left"/>
      <w:pPr>
        <w:ind w:left="450" w:hanging="176"/>
      </w:pPr>
      <w:rPr>
        <w:rFonts w:hint="default"/>
        <w:lang w:val="en-US" w:eastAsia="en-US" w:bidi="en-US"/>
      </w:rPr>
    </w:lvl>
    <w:lvl w:ilvl="4" w:tentative="0">
      <w:start w:val="0"/>
      <w:numFmt w:val="bullet"/>
      <w:lvlText w:val="•"/>
      <w:lvlJc w:val="left"/>
      <w:pPr>
        <w:ind w:left="-99" w:hanging="176"/>
      </w:pPr>
      <w:rPr>
        <w:rFonts w:hint="default"/>
        <w:lang w:val="en-US" w:eastAsia="en-US" w:bidi="en-US"/>
      </w:rPr>
    </w:lvl>
    <w:lvl w:ilvl="5" w:tentative="0">
      <w:start w:val="0"/>
      <w:numFmt w:val="bullet"/>
      <w:lvlText w:val="•"/>
      <w:lvlJc w:val="left"/>
      <w:pPr>
        <w:ind w:left="-648" w:hanging="176"/>
      </w:pPr>
      <w:rPr>
        <w:rFonts w:hint="default"/>
        <w:lang w:val="en-US" w:eastAsia="en-US" w:bidi="en-US"/>
      </w:rPr>
    </w:lvl>
    <w:lvl w:ilvl="6" w:tentative="0">
      <w:start w:val="0"/>
      <w:numFmt w:val="bullet"/>
      <w:lvlText w:val="•"/>
      <w:lvlJc w:val="left"/>
      <w:pPr>
        <w:ind w:left="-1197" w:hanging="176"/>
      </w:pPr>
      <w:rPr>
        <w:rFonts w:hint="default"/>
        <w:lang w:val="en-US" w:eastAsia="en-US" w:bidi="en-US"/>
      </w:rPr>
    </w:lvl>
    <w:lvl w:ilvl="7" w:tentative="0">
      <w:start w:val="0"/>
      <w:numFmt w:val="bullet"/>
      <w:lvlText w:val="•"/>
      <w:lvlJc w:val="left"/>
      <w:pPr>
        <w:ind w:left="-1746" w:hanging="176"/>
      </w:pPr>
      <w:rPr>
        <w:rFonts w:hint="default"/>
        <w:lang w:val="en-US" w:eastAsia="en-US" w:bidi="en-US"/>
      </w:rPr>
    </w:lvl>
    <w:lvl w:ilvl="8" w:tentative="0">
      <w:start w:val="0"/>
      <w:numFmt w:val="bullet"/>
      <w:lvlText w:val="•"/>
      <w:lvlJc w:val="left"/>
      <w:pPr>
        <w:ind w:left="-2295" w:hanging="176"/>
      </w:pPr>
      <w:rPr>
        <w:rFonts w:hint="default"/>
        <w:lang w:val="en-US" w:eastAsia="en-US" w:bidi="en-US"/>
      </w:rPr>
    </w:lvl>
  </w:abstractNum>
  <w:abstractNum w:abstractNumId="3">
    <w:nsid w:val="0053208E"/>
    <w:multiLevelType w:val="multilevel"/>
    <w:tmpl w:val="0053208E"/>
    <w:lvl w:ilvl="0" w:tentative="0">
      <w:start w:val="1"/>
      <w:numFmt w:val="upperRoman"/>
      <w:lvlText w:val="%1."/>
      <w:lvlJc w:val="left"/>
      <w:pPr>
        <w:ind w:left="2481" w:hanging="618"/>
        <w:jc w:val="right"/>
      </w:pPr>
      <w:rPr>
        <w:rFonts w:hint="default" w:ascii="Times New Roman" w:hAnsi="Times New Roman" w:eastAsia="Times New Roman" w:cs="Times New Roman"/>
        <w:w w:val="99"/>
        <w:sz w:val="20"/>
        <w:szCs w:val="20"/>
        <w:lang w:val="en-US" w:eastAsia="en-US" w:bidi="en-US"/>
      </w:rPr>
    </w:lvl>
    <w:lvl w:ilvl="1" w:tentative="0">
      <w:start w:val="0"/>
      <w:numFmt w:val="bullet"/>
      <w:lvlText w:val="•"/>
      <w:lvlJc w:val="left"/>
      <w:pPr>
        <w:ind w:left="2771" w:hanging="618"/>
      </w:pPr>
      <w:rPr>
        <w:rFonts w:hint="default"/>
        <w:lang w:val="en-US" w:eastAsia="en-US" w:bidi="en-US"/>
      </w:rPr>
    </w:lvl>
    <w:lvl w:ilvl="2" w:tentative="0">
      <w:start w:val="0"/>
      <w:numFmt w:val="bullet"/>
      <w:lvlText w:val="•"/>
      <w:lvlJc w:val="left"/>
      <w:pPr>
        <w:ind w:left="3063" w:hanging="618"/>
      </w:pPr>
      <w:rPr>
        <w:rFonts w:hint="default"/>
        <w:lang w:val="en-US" w:eastAsia="en-US" w:bidi="en-US"/>
      </w:rPr>
    </w:lvl>
    <w:lvl w:ilvl="3" w:tentative="0">
      <w:start w:val="0"/>
      <w:numFmt w:val="bullet"/>
      <w:lvlText w:val="•"/>
      <w:lvlJc w:val="left"/>
      <w:pPr>
        <w:ind w:left="3355" w:hanging="618"/>
      </w:pPr>
      <w:rPr>
        <w:rFonts w:hint="default"/>
        <w:lang w:val="en-US" w:eastAsia="en-US" w:bidi="en-US"/>
      </w:rPr>
    </w:lvl>
    <w:lvl w:ilvl="4" w:tentative="0">
      <w:start w:val="0"/>
      <w:numFmt w:val="bullet"/>
      <w:lvlText w:val="•"/>
      <w:lvlJc w:val="left"/>
      <w:pPr>
        <w:ind w:left="3647" w:hanging="618"/>
      </w:pPr>
      <w:rPr>
        <w:rFonts w:hint="default"/>
        <w:lang w:val="en-US" w:eastAsia="en-US" w:bidi="en-US"/>
      </w:rPr>
    </w:lvl>
    <w:lvl w:ilvl="5" w:tentative="0">
      <w:start w:val="0"/>
      <w:numFmt w:val="bullet"/>
      <w:lvlText w:val="•"/>
      <w:lvlJc w:val="left"/>
      <w:pPr>
        <w:ind w:left="3939" w:hanging="618"/>
      </w:pPr>
      <w:rPr>
        <w:rFonts w:hint="default"/>
        <w:lang w:val="en-US" w:eastAsia="en-US" w:bidi="en-US"/>
      </w:rPr>
    </w:lvl>
    <w:lvl w:ilvl="6" w:tentative="0">
      <w:start w:val="0"/>
      <w:numFmt w:val="bullet"/>
      <w:lvlText w:val="•"/>
      <w:lvlJc w:val="left"/>
      <w:pPr>
        <w:ind w:left="4231" w:hanging="618"/>
      </w:pPr>
      <w:rPr>
        <w:rFonts w:hint="default"/>
        <w:lang w:val="en-US" w:eastAsia="en-US" w:bidi="en-US"/>
      </w:rPr>
    </w:lvl>
    <w:lvl w:ilvl="7" w:tentative="0">
      <w:start w:val="0"/>
      <w:numFmt w:val="bullet"/>
      <w:lvlText w:val="•"/>
      <w:lvlJc w:val="left"/>
      <w:pPr>
        <w:ind w:left="4523" w:hanging="618"/>
      </w:pPr>
      <w:rPr>
        <w:rFonts w:hint="default"/>
        <w:lang w:val="en-US" w:eastAsia="en-US" w:bidi="en-US"/>
      </w:rPr>
    </w:lvl>
    <w:lvl w:ilvl="8" w:tentative="0">
      <w:start w:val="0"/>
      <w:numFmt w:val="bullet"/>
      <w:lvlText w:val="•"/>
      <w:lvlJc w:val="left"/>
      <w:pPr>
        <w:ind w:left="4815" w:hanging="618"/>
      </w:pPr>
      <w:rPr>
        <w:rFonts w:hint="default"/>
        <w:lang w:val="en-US" w:eastAsia="en-US" w:bidi="en-US"/>
      </w:rPr>
    </w:lvl>
  </w:abstractNum>
  <w:abstractNum w:abstractNumId="4">
    <w:nsid w:val="59ADCABA"/>
    <w:multiLevelType w:val="multilevel"/>
    <w:tmpl w:val="59ADCABA"/>
    <w:lvl w:ilvl="0" w:tentative="0">
      <w:start w:val="0"/>
      <w:numFmt w:val="bullet"/>
      <w:lvlText w:val="●"/>
      <w:lvlJc w:val="left"/>
      <w:pPr>
        <w:ind w:left="460" w:hanging="360"/>
      </w:pPr>
      <w:rPr>
        <w:rFonts w:hint="default" w:ascii="Arial" w:hAnsi="Arial" w:eastAsia="Arial" w:cs="Arial"/>
        <w:w w:val="99"/>
        <w:sz w:val="20"/>
        <w:szCs w:val="20"/>
        <w:lang w:val="en-US" w:eastAsia="en-US" w:bidi="en-US"/>
      </w:rPr>
    </w:lvl>
    <w:lvl w:ilvl="1" w:tentative="0">
      <w:start w:val="0"/>
      <w:numFmt w:val="bullet"/>
      <w:lvlText w:val="●"/>
      <w:lvlJc w:val="left"/>
      <w:pPr>
        <w:ind w:left="820" w:hanging="360"/>
      </w:pPr>
      <w:rPr>
        <w:rFonts w:hint="default" w:ascii="Arial" w:hAnsi="Arial" w:eastAsia="Arial" w:cs="Arial"/>
        <w:w w:val="99"/>
        <w:sz w:val="20"/>
        <w:szCs w:val="20"/>
        <w:lang w:val="en-US" w:eastAsia="en-US" w:bidi="en-US"/>
      </w:rPr>
    </w:lvl>
    <w:lvl w:ilvl="2" w:tentative="0">
      <w:start w:val="0"/>
      <w:numFmt w:val="bullet"/>
      <w:lvlText w:val="•"/>
      <w:lvlJc w:val="left"/>
      <w:pPr>
        <w:ind w:left="670" w:hanging="360"/>
      </w:pPr>
      <w:rPr>
        <w:rFonts w:hint="default"/>
        <w:lang w:val="en-US" w:eastAsia="en-US" w:bidi="en-US"/>
      </w:rPr>
    </w:lvl>
    <w:lvl w:ilvl="3" w:tentative="0">
      <w:start w:val="0"/>
      <w:numFmt w:val="bullet"/>
      <w:lvlText w:val="•"/>
      <w:lvlJc w:val="left"/>
      <w:pPr>
        <w:ind w:left="521" w:hanging="360"/>
      </w:pPr>
      <w:rPr>
        <w:rFonts w:hint="default"/>
        <w:lang w:val="en-US" w:eastAsia="en-US" w:bidi="en-US"/>
      </w:rPr>
    </w:lvl>
    <w:lvl w:ilvl="4" w:tentative="0">
      <w:start w:val="0"/>
      <w:numFmt w:val="bullet"/>
      <w:lvlText w:val="•"/>
      <w:lvlJc w:val="left"/>
      <w:pPr>
        <w:ind w:left="372" w:hanging="360"/>
      </w:pPr>
      <w:rPr>
        <w:rFonts w:hint="default"/>
        <w:lang w:val="en-US" w:eastAsia="en-US" w:bidi="en-US"/>
      </w:rPr>
    </w:lvl>
    <w:lvl w:ilvl="5" w:tentative="0">
      <w:start w:val="0"/>
      <w:numFmt w:val="bullet"/>
      <w:lvlText w:val="•"/>
      <w:lvlJc w:val="left"/>
      <w:pPr>
        <w:ind w:left="223" w:hanging="360"/>
      </w:pPr>
      <w:rPr>
        <w:rFonts w:hint="default"/>
        <w:lang w:val="en-US" w:eastAsia="en-US" w:bidi="en-US"/>
      </w:rPr>
    </w:lvl>
    <w:lvl w:ilvl="6" w:tentative="0">
      <w:start w:val="0"/>
      <w:numFmt w:val="bullet"/>
      <w:lvlText w:val="•"/>
      <w:lvlJc w:val="left"/>
      <w:pPr>
        <w:ind w:left="74" w:hanging="360"/>
      </w:pPr>
      <w:rPr>
        <w:rFonts w:hint="default"/>
        <w:lang w:val="en-US" w:eastAsia="en-US" w:bidi="en-US"/>
      </w:rPr>
    </w:lvl>
    <w:lvl w:ilvl="7" w:tentative="0">
      <w:start w:val="0"/>
      <w:numFmt w:val="bullet"/>
      <w:lvlText w:val="•"/>
      <w:lvlJc w:val="left"/>
      <w:pPr>
        <w:ind w:left="-75" w:hanging="360"/>
      </w:pPr>
      <w:rPr>
        <w:rFonts w:hint="default"/>
        <w:lang w:val="en-US" w:eastAsia="en-US" w:bidi="en-US"/>
      </w:rPr>
    </w:lvl>
    <w:lvl w:ilvl="8" w:tentative="0">
      <w:start w:val="0"/>
      <w:numFmt w:val="bullet"/>
      <w:lvlText w:val="•"/>
      <w:lvlJc w:val="left"/>
      <w:pPr>
        <w:ind w:left="-225" w:hanging="360"/>
      </w:pPr>
      <w:rPr>
        <w:rFonts w:hint="default"/>
        <w:lang w:val="en-US" w:eastAsia="en-US" w:bidi="en-US"/>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2"/>
  </w:compat>
  <w:rsids>
    <w:rsidRoot w:val="00000000"/>
    <w:rsid w:val="5755221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ind w:left="100"/>
      <w:jc w:val="both"/>
      <w:outlineLvl w:val="1"/>
    </w:pPr>
    <w:rPr>
      <w:rFonts w:ascii="Times New Roman" w:hAnsi="Times New Roman" w:eastAsia="Times New Roman" w:cs="Times New Roman"/>
      <w:b/>
      <w:bCs/>
      <w:sz w:val="20"/>
      <w:szCs w:val="20"/>
      <w:lang w:val="en-US" w:eastAsia="en-US" w:bidi="en-US"/>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0"/>
      <w:szCs w:val="20"/>
      <w:lang w:val="en-US" w:eastAsia="en-US" w:bidi="en-US"/>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spacing w:before="26"/>
      <w:ind w:left="820" w:hanging="360"/>
    </w:pPr>
    <w:rPr>
      <w:rFonts w:ascii="Times New Roman" w:hAnsi="Times New Roman" w:eastAsia="Times New Roman" w:cs="Times New Roman"/>
      <w:lang w:val="en-US" w:eastAsia="en-US" w:bidi="en-US"/>
    </w:rPr>
  </w:style>
  <w:style w:type="paragraph" w:customStyle="1" w:styleId="8">
    <w:name w:val="Table Paragraph"/>
    <w:basedOn w:val="1"/>
    <w:qFormat/>
    <w:uiPriority w:val="1"/>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2</TotalTime>
  <ScaleCrop>false</ScaleCrop>
  <LinksUpToDate>false</LinksUpToDate>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2022-04-21T14:24:00Z</dcterms:created>
  <dc:creator>rutvik shivalkar</dc:creator>
  <cp:lastModifiedBy>User</cp:lastModifiedBy>
  <dcterms:modified xsi:type="dcterms:W3CDTF">2022-04-21T14:39:08Z</dcterms:modified>
  <dc:title>IOT IEEE paper.docx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2022-04-08T00:00:00Z</vt:filetime>
  </property>
  <property fmtid="{D5CDD505-2E9C-101B-9397-08002B2CF9AE}" pid="3" name="Creator">
    <vt:lpwstr>Microsoft® Word 2019</vt:lpwstr>
  </property>
  <property fmtid="{D5CDD505-2E9C-101B-9397-08002B2CF9AE}" pid="4" name="LastSaved">
    <vt:filetime>2022-04-21T00:00:00Z</vt:filetime>
  </property>
  <property fmtid="{D5CDD505-2E9C-101B-9397-08002B2CF9AE}" pid="5" name="KSOProductBuildVer">
    <vt:lpwstr>1033-11.2.0.11074</vt:lpwstr>
  </property>
  <property fmtid="{D5CDD505-2E9C-101B-9397-08002B2CF9AE}" pid="6" name="ICV">
    <vt:lpwstr>DE5A69298F2940459B2B9F240A6465A8</vt:lpwstr>
  </property>
</Properties>
</file>